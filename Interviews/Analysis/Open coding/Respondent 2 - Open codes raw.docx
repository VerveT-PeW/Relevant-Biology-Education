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BA1A9" w14:textId="77777777" w:rsidR="00132EB8" w:rsidRDefault="00000000">
      <w:pPr>
        <w:pStyle w:val="Title"/>
      </w:pPr>
      <w:r>
        <w:t>Open Coding - Literal Text</w:t>
      </w:r>
    </w:p>
    <w:tbl>
      <w:tblPr>
        <w:tblStyle w:val="TableGridLight"/>
        <w:tblW w:w="0" w:type="auto"/>
        <w:tblLook w:val="04A0" w:firstRow="1" w:lastRow="0" w:firstColumn="1" w:lastColumn="0" w:noHBand="0" w:noVBand="1"/>
      </w:tblPr>
      <w:tblGrid>
        <w:gridCol w:w="4316"/>
        <w:gridCol w:w="4314"/>
      </w:tblGrid>
      <w:tr w:rsidR="00132EB8" w14:paraId="2F8DCED3" w14:textId="77777777" w:rsidTr="00E56AA2">
        <w:tc>
          <w:tcPr>
            <w:tcW w:w="4320" w:type="dxa"/>
          </w:tcPr>
          <w:p w14:paraId="34B59EB2" w14:textId="77777777" w:rsidR="00132EB8" w:rsidRDefault="00000000">
            <w:r>
              <w:t>Text Fragment (Literal)</w:t>
            </w:r>
          </w:p>
        </w:tc>
        <w:tc>
          <w:tcPr>
            <w:tcW w:w="4320" w:type="dxa"/>
          </w:tcPr>
          <w:p w14:paraId="3695E563" w14:textId="77777777" w:rsidR="00132EB8" w:rsidRDefault="00000000">
            <w:r>
              <w:t>Open Code</w:t>
            </w:r>
          </w:p>
        </w:tc>
      </w:tr>
      <w:tr w:rsidR="00132EB8" w14:paraId="75D25F08" w14:textId="77777777" w:rsidTr="00E56AA2">
        <w:tc>
          <w:tcPr>
            <w:tcW w:w="4320" w:type="dxa"/>
          </w:tcPr>
          <w:p w14:paraId="6E442F8B" w14:textId="77777777" w:rsidR="00132EB8" w:rsidRPr="00E56AA2" w:rsidRDefault="00000000">
            <w:pPr>
              <w:rPr>
                <w:lang w:val="nl-NL"/>
              </w:rPr>
            </w:pPr>
            <w:r w:rsidRPr="00E56AA2">
              <w:rPr>
                <w:lang w:val="nl-NL"/>
              </w:rPr>
              <w:t>Ik heb [Naam opleiding 1] gestudeerd als bachelor en toen doorgegaan met de Master [Naam opleiding 2], wat in het verlengde ligt daarvan.</w:t>
            </w:r>
          </w:p>
        </w:tc>
        <w:tc>
          <w:tcPr>
            <w:tcW w:w="4320" w:type="dxa"/>
          </w:tcPr>
          <w:p w14:paraId="48E0DEDB" w14:textId="77777777" w:rsidR="00132EB8" w:rsidRDefault="00000000">
            <w:r>
              <w:t>Academic continuation bachelor to master</w:t>
            </w:r>
          </w:p>
        </w:tc>
      </w:tr>
      <w:tr w:rsidR="00132EB8" w14:paraId="2A33877F" w14:textId="77777777" w:rsidTr="00E56AA2">
        <w:tc>
          <w:tcPr>
            <w:tcW w:w="4320" w:type="dxa"/>
          </w:tcPr>
          <w:p w14:paraId="2294B031" w14:textId="77777777" w:rsidR="00132EB8" w:rsidRPr="00E56AA2" w:rsidRDefault="00000000">
            <w:pPr>
              <w:rPr>
                <w:lang w:val="nl-NL"/>
              </w:rPr>
            </w:pPr>
            <w:r w:rsidRPr="00E56AA2">
              <w:rPr>
                <w:lang w:val="nl-NL"/>
              </w:rPr>
              <w:t>Maar daarnaast een Master [Naam opleiding 3] gedaan.</w:t>
            </w:r>
          </w:p>
        </w:tc>
        <w:tc>
          <w:tcPr>
            <w:tcW w:w="4320" w:type="dxa"/>
          </w:tcPr>
          <w:p w14:paraId="3D380C10" w14:textId="77777777" w:rsidR="00132EB8" w:rsidRDefault="00000000">
            <w:r>
              <w:t>Pursuing second master's degree</w:t>
            </w:r>
          </w:p>
        </w:tc>
      </w:tr>
      <w:tr w:rsidR="00132EB8" w14:paraId="223E7752" w14:textId="77777777" w:rsidTr="00E56AA2">
        <w:tc>
          <w:tcPr>
            <w:tcW w:w="4320" w:type="dxa"/>
          </w:tcPr>
          <w:p w14:paraId="15E1EA22" w14:textId="77777777" w:rsidR="00132EB8" w:rsidRPr="00E56AA2" w:rsidRDefault="00000000">
            <w:pPr>
              <w:rPr>
                <w:lang w:val="nl-NL"/>
              </w:rPr>
            </w:pPr>
            <w:r w:rsidRPr="00E56AA2">
              <w:rPr>
                <w:lang w:val="nl-NL"/>
              </w:rPr>
              <w:t>Omdat ik toch een beetje de verdieping miste van wat er allemaal gebeurt in de wetenschap en wat dat eigenlijk betekent en ook breder maatschappelijk.</w:t>
            </w:r>
          </w:p>
        </w:tc>
        <w:tc>
          <w:tcPr>
            <w:tcW w:w="4320" w:type="dxa"/>
          </w:tcPr>
          <w:p w14:paraId="16DFC969" w14:textId="77777777" w:rsidR="00132EB8" w:rsidRDefault="00000000">
            <w:r>
              <w:t>Seeking deeper understanding of science and society</w:t>
            </w:r>
          </w:p>
        </w:tc>
      </w:tr>
      <w:tr w:rsidR="00132EB8" w14:paraId="564A0201" w14:textId="77777777" w:rsidTr="00E56AA2">
        <w:tc>
          <w:tcPr>
            <w:tcW w:w="4320" w:type="dxa"/>
          </w:tcPr>
          <w:p w14:paraId="517444C7" w14:textId="77777777" w:rsidR="00132EB8" w:rsidRPr="00E56AA2" w:rsidRDefault="00000000">
            <w:pPr>
              <w:rPr>
                <w:lang w:val="nl-NL"/>
              </w:rPr>
            </w:pPr>
            <w:r w:rsidRPr="00E56AA2">
              <w:rPr>
                <w:lang w:val="nl-NL"/>
              </w:rPr>
              <w:t>Dat bevragen, dat zocht ik een beetje.</w:t>
            </w:r>
          </w:p>
        </w:tc>
        <w:tc>
          <w:tcPr>
            <w:tcW w:w="4320" w:type="dxa"/>
          </w:tcPr>
          <w:p w14:paraId="747F64C6" w14:textId="77777777" w:rsidR="00132EB8" w:rsidRDefault="00000000">
            <w:r>
              <w:t>Interest in questioning processes</w:t>
            </w:r>
          </w:p>
        </w:tc>
      </w:tr>
      <w:tr w:rsidR="00132EB8" w14:paraId="5C33A17B" w14:textId="77777777" w:rsidTr="00E56AA2">
        <w:tc>
          <w:tcPr>
            <w:tcW w:w="4320" w:type="dxa"/>
          </w:tcPr>
          <w:p w14:paraId="703BC6CA" w14:textId="77777777" w:rsidR="00132EB8" w:rsidRPr="00E56AA2" w:rsidRDefault="00000000">
            <w:pPr>
              <w:rPr>
                <w:lang w:val="nl-NL"/>
              </w:rPr>
            </w:pPr>
            <w:r w:rsidRPr="00E56AA2">
              <w:rPr>
                <w:lang w:val="nl-NL"/>
              </w:rPr>
              <w:t>Dus die combi vond ik heel leuk.</w:t>
            </w:r>
          </w:p>
        </w:tc>
        <w:tc>
          <w:tcPr>
            <w:tcW w:w="4320" w:type="dxa"/>
          </w:tcPr>
          <w:p w14:paraId="404618D6" w14:textId="77777777" w:rsidR="00132EB8" w:rsidRDefault="00000000">
            <w:r>
              <w:t>Satisfaction with interdisciplinary combination</w:t>
            </w:r>
          </w:p>
        </w:tc>
      </w:tr>
      <w:tr w:rsidR="00132EB8" w14:paraId="6E720FD5" w14:textId="77777777" w:rsidTr="00E56AA2">
        <w:tc>
          <w:tcPr>
            <w:tcW w:w="4320" w:type="dxa"/>
          </w:tcPr>
          <w:p w14:paraId="43C6E06C" w14:textId="77777777" w:rsidR="00132EB8" w:rsidRPr="00E56AA2" w:rsidRDefault="00000000">
            <w:pPr>
              <w:rPr>
                <w:lang w:val="nl-NL"/>
              </w:rPr>
            </w:pPr>
            <w:r w:rsidRPr="00E56AA2">
              <w:rPr>
                <w:lang w:val="nl-NL"/>
              </w:rPr>
              <w:t>En toen kon ik via mijn master meer leren over science in society, dus hoe je bestudeert hoe de wetenschap in de maatschappij ge-embedded is.</w:t>
            </w:r>
          </w:p>
        </w:tc>
        <w:tc>
          <w:tcPr>
            <w:tcW w:w="4320" w:type="dxa"/>
          </w:tcPr>
          <w:p w14:paraId="3F9C68ED" w14:textId="77777777" w:rsidR="00132EB8" w:rsidRDefault="00000000">
            <w:r>
              <w:t>Learning about science in society</w:t>
            </w:r>
          </w:p>
        </w:tc>
      </w:tr>
      <w:tr w:rsidR="00132EB8" w14:paraId="63EDED57" w14:textId="77777777" w:rsidTr="00E56AA2">
        <w:tc>
          <w:tcPr>
            <w:tcW w:w="4320" w:type="dxa"/>
          </w:tcPr>
          <w:p w14:paraId="28D64003" w14:textId="77777777" w:rsidR="00132EB8" w:rsidRPr="00E56AA2" w:rsidRDefault="00000000">
            <w:pPr>
              <w:rPr>
                <w:lang w:val="nl-NL"/>
              </w:rPr>
            </w:pPr>
            <w:r w:rsidRPr="00E56AA2">
              <w:rPr>
                <w:lang w:val="nl-NL"/>
              </w:rPr>
              <w:t>En hoe je dat kan onderzoeken, dus ook meer kwalitatieve methoden en dat soort onderzoeksmethoden geleerd.</w:t>
            </w:r>
          </w:p>
        </w:tc>
        <w:tc>
          <w:tcPr>
            <w:tcW w:w="4320" w:type="dxa"/>
          </w:tcPr>
          <w:p w14:paraId="3E6280A4" w14:textId="77777777" w:rsidR="00132EB8" w:rsidRDefault="00000000">
            <w:r>
              <w:t>Learning qualitative research methods</w:t>
            </w:r>
          </w:p>
        </w:tc>
      </w:tr>
      <w:tr w:rsidR="00132EB8" w14:paraId="5B33267C" w14:textId="77777777" w:rsidTr="00E56AA2">
        <w:tc>
          <w:tcPr>
            <w:tcW w:w="4320" w:type="dxa"/>
          </w:tcPr>
          <w:p w14:paraId="39B713AC" w14:textId="77777777" w:rsidR="00132EB8" w:rsidRPr="00E56AA2" w:rsidRDefault="00000000">
            <w:pPr>
              <w:rPr>
                <w:lang w:val="nl-NL"/>
              </w:rPr>
            </w:pPr>
            <w:r w:rsidRPr="00E56AA2">
              <w:rPr>
                <w:lang w:val="nl-NL"/>
              </w:rPr>
              <w:t>Vanuit daar die interesse verder ontwikkeld en toen kwam deze PhD op mijn pad.</w:t>
            </w:r>
          </w:p>
        </w:tc>
        <w:tc>
          <w:tcPr>
            <w:tcW w:w="4320" w:type="dxa"/>
          </w:tcPr>
          <w:p w14:paraId="3F7A8AFF" w14:textId="77777777" w:rsidR="00132EB8" w:rsidRDefault="00000000">
            <w:r>
              <w:t>Interest development leading to PhD opportunity</w:t>
            </w:r>
          </w:p>
        </w:tc>
      </w:tr>
      <w:tr w:rsidR="00132EB8" w14:paraId="6078678A" w14:textId="77777777" w:rsidTr="00E56AA2">
        <w:tc>
          <w:tcPr>
            <w:tcW w:w="4320" w:type="dxa"/>
          </w:tcPr>
          <w:p w14:paraId="545858AF" w14:textId="77777777" w:rsidR="00132EB8" w:rsidRPr="00E56AA2" w:rsidRDefault="00000000">
            <w:pPr>
              <w:rPr>
                <w:lang w:val="nl-NL"/>
              </w:rPr>
            </w:pPr>
            <w:r w:rsidRPr="00E56AA2">
              <w:rPr>
                <w:lang w:val="nl-NL"/>
              </w:rPr>
              <w:t>Waarbij er ook een leuke combi is van bij het neurowetenschappelijk onderzoek betrokken zijn, maar in plaats van zelf in het lab te staan meer bevragen van ‘Hoe kunnen we’.</w:t>
            </w:r>
          </w:p>
        </w:tc>
        <w:tc>
          <w:tcPr>
            <w:tcW w:w="4320" w:type="dxa"/>
          </w:tcPr>
          <w:p w14:paraId="5C4F1228" w14:textId="77777777" w:rsidR="00132EB8" w:rsidRDefault="00000000">
            <w:r>
              <w:t>Involvement in neuroscience research through questioning</w:t>
            </w:r>
          </w:p>
        </w:tc>
      </w:tr>
      <w:tr w:rsidR="00132EB8" w14:paraId="313FFD73" w14:textId="77777777" w:rsidTr="00E56AA2">
        <w:tc>
          <w:tcPr>
            <w:tcW w:w="4320" w:type="dxa"/>
          </w:tcPr>
          <w:p w14:paraId="0628FF44" w14:textId="77777777" w:rsidR="00132EB8" w:rsidRPr="00E56AA2" w:rsidRDefault="00000000">
            <w:pPr>
              <w:rPr>
                <w:lang w:val="nl-NL"/>
              </w:rPr>
            </w:pPr>
            <w:r w:rsidRPr="00E56AA2">
              <w:rPr>
                <w:lang w:val="nl-NL"/>
              </w:rPr>
              <w:t>Mijn onderzoeksgroep doet vooral nieuwe genetische technologieën, mijn project is meer neuroscience.</w:t>
            </w:r>
          </w:p>
        </w:tc>
        <w:tc>
          <w:tcPr>
            <w:tcW w:w="4320" w:type="dxa"/>
          </w:tcPr>
          <w:p w14:paraId="6DD576EB" w14:textId="77777777" w:rsidR="00132EB8" w:rsidRDefault="00000000">
            <w:r>
              <w:t>Focus on neuroscience within a genetic technologies research group</w:t>
            </w:r>
          </w:p>
        </w:tc>
      </w:tr>
      <w:tr w:rsidR="00132EB8" w14:paraId="51BB0812" w14:textId="77777777" w:rsidTr="00E56AA2">
        <w:tc>
          <w:tcPr>
            <w:tcW w:w="4320" w:type="dxa"/>
          </w:tcPr>
          <w:p w14:paraId="7EEAE3CA" w14:textId="77777777" w:rsidR="00132EB8" w:rsidRPr="00E56AA2" w:rsidRDefault="00000000">
            <w:pPr>
              <w:rPr>
                <w:lang w:val="nl-NL"/>
              </w:rPr>
            </w:pPr>
            <w:r w:rsidRPr="00E56AA2">
              <w:rPr>
                <w:lang w:val="nl-NL"/>
              </w:rPr>
              <w:t>Maar het zijn eigenlijk steeds dezelfde vraagstukken.</w:t>
            </w:r>
          </w:p>
        </w:tc>
        <w:tc>
          <w:tcPr>
            <w:tcW w:w="4320" w:type="dxa"/>
          </w:tcPr>
          <w:p w14:paraId="1431B35F" w14:textId="77777777" w:rsidR="00132EB8" w:rsidRDefault="00000000">
            <w:r>
              <w:t>Recurrent research questions across technologies</w:t>
            </w:r>
          </w:p>
        </w:tc>
      </w:tr>
      <w:tr w:rsidR="00132EB8" w14:paraId="5E4824C5" w14:textId="77777777" w:rsidTr="00E56AA2">
        <w:tc>
          <w:tcPr>
            <w:tcW w:w="4320" w:type="dxa"/>
          </w:tcPr>
          <w:p w14:paraId="0F317C19" w14:textId="77777777" w:rsidR="00132EB8" w:rsidRPr="00E56AA2" w:rsidRDefault="00000000">
            <w:pPr>
              <w:rPr>
                <w:lang w:val="nl-NL"/>
              </w:rPr>
            </w:pPr>
            <w:r w:rsidRPr="00E56AA2">
              <w:rPr>
                <w:lang w:val="nl-NL"/>
              </w:rPr>
              <w:t>Dus ‘Hoe kunnen deze technologieën goed ingebed worden, goed geïmplementeerd worden in de maatschappij?‘</w:t>
            </w:r>
          </w:p>
        </w:tc>
        <w:tc>
          <w:tcPr>
            <w:tcW w:w="4320" w:type="dxa"/>
          </w:tcPr>
          <w:p w14:paraId="78729196" w14:textId="77777777" w:rsidR="00132EB8" w:rsidRDefault="00000000">
            <w:r>
              <w:t>Exploring responsible implementation of technologies</w:t>
            </w:r>
          </w:p>
        </w:tc>
      </w:tr>
      <w:tr w:rsidR="00132EB8" w14:paraId="1BAEDA2C" w14:textId="77777777" w:rsidTr="00E56AA2">
        <w:tc>
          <w:tcPr>
            <w:tcW w:w="4320" w:type="dxa"/>
          </w:tcPr>
          <w:p w14:paraId="10B78E62" w14:textId="77777777" w:rsidR="00132EB8" w:rsidRPr="00E56AA2" w:rsidRDefault="00000000">
            <w:pPr>
              <w:rPr>
                <w:lang w:val="nl-NL"/>
              </w:rPr>
            </w:pPr>
            <w:r w:rsidRPr="00E56AA2">
              <w:rPr>
                <w:lang w:val="nl-NL"/>
              </w:rPr>
              <w:t>Er wordt veel gesproken over Responsible Research Innovation, dus hoe zorg je dat dat op een maatschappelijk verantwoorde manier gebeurt?</w:t>
            </w:r>
          </w:p>
        </w:tc>
        <w:tc>
          <w:tcPr>
            <w:tcW w:w="4320" w:type="dxa"/>
          </w:tcPr>
          <w:p w14:paraId="6CDDFFE5" w14:textId="77777777" w:rsidR="00132EB8" w:rsidRDefault="00000000">
            <w:r>
              <w:t>Ensuring responsible research and innovation</w:t>
            </w:r>
          </w:p>
        </w:tc>
      </w:tr>
      <w:tr w:rsidR="00132EB8" w14:paraId="26B6AC7F" w14:textId="77777777" w:rsidTr="00E56AA2">
        <w:tc>
          <w:tcPr>
            <w:tcW w:w="4320" w:type="dxa"/>
          </w:tcPr>
          <w:p w14:paraId="1DF485B4" w14:textId="77777777" w:rsidR="00132EB8" w:rsidRPr="00E56AA2" w:rsidRDefault="00000000">
            <w:pPr>
              <w:rPr>
                <w:lang w:val="nl-NL"/>
              </w:rPr>
            </w:pPr>
            <w:r w:rsidRPr="00E56AA2">
              <w:rPr>
                <w:lang w:val="nl-NL"/>
              </w:rPr>
              <w:t>Daar zit dus ook stukje ethiek aan vast, dus wat zijn de ethische vragen die daarbij opkomen?</w:t>
            </w:r>
          </w:p>
        </w:tc>
        <w:tc>
          <w:tcPr>
            <w:tcW w:w="4320" w:type="dxa"/>
          </w:tcPr>
          <w:p w14:paraId="48BA1B50" w14:textId="77777777" w:rsidR="00132EB8" w:rsidRDefault="00000000">
            <w:r>
              <w:t>Ethical questions related to technology implementation</w:t>
            </w:r>
          </w:p>
        </w:tc>
      </w:tr>
      <w:tr w:rsidR="00132EB8" w14:paraId="7CFB82F4" w14:textId="77777777" w:rsidTr="00E56AA2">
        <w:tc>
          <w:tcPr>
            <w:tcW w:w="4320" w:type="dxa"/>
          </w:tcPr>
          <w:p w14:paraId="49045535" w14:textId="77777777" w:rsidR="00132EB8" w:rsidRPr="00E56AA2" w:rsidRDefault="00000000">
            <w:pPr>
              <w:rPr>
                <w:lang w:val="nl-NL"/>
              </w:rPr>
            </w:pPr>
            <w:r w:rsidRPr="00E56AA2">
              <w:rPr>
                <w:lang w:val="nl-NL"/>
              </w:rPr>
              <w:t>Wat zijn de onderliggende waarden?</w:t>
            </w:r>
          </w:p>
        </w:tc>
        <w:tc>
          <w:tcPr>
            <w:tcW w:w="4320" w:type="dxa"/>
          </w:tcPr>
          <w:p w14:paraId="4645C0A0" w14:textId="77777777" w:rsidR="00132EB8" w:rsidRDefault="00000000">
            <w:r>
              <w:t>Exploration of underlying societal values</w:t>
            </w:r>
          </w:p>
        </w:tc>
      </w:tr>
      <w:tr w:rsidR="00132EB8" w14:paraId="6E9CD944" w14:textId="77777777" w:rsidTr="00E56AA2">
        <w:tc>
          <w:tcPr>
            <w:tcW w:w="4320" w:type="dxa"/>
          </w:tcPr>
          <w:p w14:paraId="57DBB9C2" w14:textId="77777777" w:rsidR="00132EB8" w:rsidRPr="00E56AA2" w:rsidRDefault="00000000">
            <w:pPr>
              <w:rPr>
                <w:lang w:val="nl-NL"/>
              </w:rPr>
            </w:pPr>
            <w:r w:rsidRPr="00E56AA2">
              <w:rPr>
                <w:lang w:val="nl-NL"/>
              </w:rPr>
              <w:lastRenderedPageBreak/>
              <w:t>Hoe denkt de Nederlandse – [er is] altijd discussie over hoe je het noemt – maar het Nederlandse publiek, burgers, betrokkenen, patiënten, eigenlijk alle betrokkenen – ‘Hoe denken zij hierover?’</w:t>
            </w:r>
          </w:p>
        </w:tc>
        <w:tc>
          <w:tcPr>
            <w:tcW w:w="4320" w:type="dxa"/>
          </w:tcPr>
          <w:p w14:paraId="23722FB4" w14:textId="77777777" w:rsidR="00132EB8" w:rsidRDefault="00000000">
            <w:r>
              <w:t>Investigating public perspectives on scientific advancements</w:t>
            </w:r>
          </w:p>
        </w:tc>
      </w:tr>
      <w:tr w:rsidR="00132EB8" w14:paraId="5F2D7F8B" w14:textId="77777777" w:rsidTr="00E56AA2">
        <w:tc>
          <w:tcPr>
            <w:tcW w:w="4320" w:type="dxa"/>
          </w:tcPr>
          <w:p w14:paraId="1247ED7B" w14:textId="77777777" w:rsidR="00132EB8" w:rsidRPr="00E56AA2" w:rsidRDefault="00000000">
            <w:pPr>
              <w:rPr>
                <w:lang w:val="nl-NL"/>
              </w:rPr>
            </w:pPr>
            <w:r w:rsidRPr="00E56AA2">
              <w:rPr>
                <w:lang w:val="nl-NL"/>
              </w:rPr>
              <w:t>In de genetica is dat bijvoorbeeld Whole Genome Sequencing-technieken, waarbij je steeds meer en steeds makkelijker en steeds sneller hele genomen kunt scannen en screenen.</w:t>
            </w:r>
          </w:p>
        </w:tc>
        <w:tc>
          <w:tcPr>
            <w:tcW w:w="4320" w:type="dxa"/>
          </w:tcPr>
          <w:p w14:paraId="6C6E5130" w14:textId="77777777" w:rsidR="00132EB8" w:rsidRDefault="00000000">
            <w:r>
              <w:t>Advancements in whole genome sequencing</w:t>
            </w:r>
          </w:p>
        </w:tc>
      </w:tr>
      <w:tr w:rsidR="00132EB8" w14:paraId="6E7770CD" w14:textId="77777777" w:rsidTr="00E56AA2">
        <w:tc>
          <w:tcPr>
            <w:tcW w:w="4320" w:type="dxa"/>
          </w:tcPr>
          <w:p w14:paraId="6F82E0EB" w14:textId="77777777" w:rsidR="00132EB8" w:rsidRPr="00E56AA2" w:rsidRDefault="00000000">
            <w:pPr>
              <w:rPr>
                <w:lang w:val="nl-NL"/>
              </w:rPr>
            </w:pPr>
            <w:r w:rsidRPr="00E56AA2">
              <w:rPr>
                <w:lang w:val="nl-NL"/>
              </w:rPr>
              <w:t>Dus vooral screening [voor] preventie: iemand heeft nog geen diagnose, maar we kunnen al het een en ander misschien voorspellen.</w:t>
            </w:r>
          </w:p>
        </w:tc>
        <w:tc>
          <w:tcPr>
            <w:tcW w:w="4320" w:type="dxa"/>
          </w:tcPr>
          <w:p w14:paraId="0AFB8705" w14:textId="77777777" w:rsidR="00132EB8" w:rsidRDefault="00000000">
            <w:r>
              <w:t>Using genetic screening for prevention</w:t>
            </w:r>
          </w:p>
        </w:tc>
      </w:tr>
      <w:tr w:rsidR="00132EB8" w14:paraId="235BA663" w14:textId="77777777" w:rsidTr="00E56AA2">
        <w:tc>
          <w:tcPr>
            <w:tcW w:w="4320" w:type="dxa"/>
          </w:tcPr>
          <w:p w14:paraId="772F6C32" w14:textId="77777777" w:rsidR="00132EB8" w:rsidRPr="00E56AA2" w:rsidRDefault="00000000">
            <w:pPr>
              <w:rPr>
                <w:lang w:val="nl-NL"/>
              </w:rPr>
            </w:pPr>
            <w:r w:rsidRPr="00E56AA2">
              <w:rPr>
                <w:lang w:val="nl-NL"/>
              </w:rPr>
              <w:t>Hoe goed is die voorspellende waarde eigenlijk?</w:t>
            </w:r>
          </w:p>
        </w:tc>
        <w:tc>
          <w:tcPr>
            <w:tcW w:w="4320" w:type="dxa"/>
          </w:tcPr>
          <w:p w14:paraId="7156A097" w14:textId="77777777" w:rsidR="00132EB8" w:rsidRDefault="00000000">
            <w:r>
              <w:t>Questioning predictive value of screening</w:t>
            </w:r>
          </w:p>
        </w:tc>
      </w:tr>
      <w:tr w:rsidR="00132EB8" w14:paraId="614F9A99" w14:textId="77777777" w:rsidTr="00E56AA2">
        <w:tc>
          <w:tcPr>
            <w:tcW w:w="4320" w:type="dxa"/>
          </w:tcPr>
          <w:p w14:paraId="0E0ADC3D" w14:textId="77777777" w:rsidR="00132EB8" w:rsidRPr="00E56AA2" w:rsidRDefault="00000000">
            <w:pPr>
              <w:rPr>
                <w:lang w:val="nl-NL"/>
              </w:rPr>
            </w:pPr>
            <w:r w:rsidRPr="00E56AA2">
              <w:rPr>
                <w:lang w:val="nl-NL"/>
              </w:rPr>
              <w:t>Heeft dat zin als we vervolgens klinisch daar niks mee kunnen?</w:t>
            </w:r>
          </w:p>
        </w:tc>
        <w:tc>
          <w:tcPr>
            <w:tcW w:w="4320" w:type="dxa"/>
          </w:tcPr>
          <w:p w14:paraId="51AFD372" w14:textId="77777777" w:rsidR="00132EB8" w:rsidRDefault="00000000">
            <w:r>
              <w:t>Clinical utility of predictive screening</w:t>
            </w:r>
          </w:p>
        </w:tc>
      </w:tr>
      <w:tr w:rsidR="00132EB8" w14:paraId="0CFB1EA2" w14:textId="77777777" w:rsidTr="00E56AA2">
        <w:tc>
          <w:tcPr>
            <w:tcW w:w="4320" w:type="dxa"/>
          </w:tcPr>
          <w:p w14:paraId="45EAC5C9" w14:textId="77777777" w:rsidR="00132EB8" w:rsidRPr="00E56AA2" w:rsidRDefault="00000000">
            <w:pPr>
              <w:rPr>
                <w:lang w:val="nl-NL"/>
              </w:rPr>
            </w:pPr>
            <w:r w:rsidRPr="00E56AA2">
              <w:rPr>
                <w:lang w:val="nl-NL"/>
              </w:rPr>
              <w:t>Hoe denken mensen hierover van ‘Moeten we dat wel of niet gaan doen?’</w:t>
            </w:r>
          </w:p>
        </w:tc>
        <w:tc>
          <w:tcPr>
            <w:tcW w:w="4320" w:type="dxa"/>
          </w:tcPr>
          <w:p w14:paraId="5AB28091" w14:textId="77777777" w:rsidR="00132EB8" w:rsidRDefault="00000000">
            <w:r>
              <w:t>Public opinion on use of predictive screening</w:t>
            </w:r>
          </w:p>
        </w:tc>
      </w:tr>
      <w:tr w:rsidR="00132EB8" w14:paraId="15260D8E" w14:textId="77777777" w:rsidTr="00E56AA2">
        <w:tc>
          <w:tcPr>
            <w:tcW w:w="4320" w:type="dxa"/>
          </w:tcPr>
          <w:p w14:paraId="18D2EC2B" w14:textId="77777777" w:rsidR="00132EB8" w:rsidRPr="00E56AA2" w:rsidRDefault="00000000">
            <w:pPr>
              <w:rPr>
                <w:lang w:val="nl-NL"/>
              </w:rPr>
            </w:pPr>
            <w:r w:rsidRPr="00E56AA2">
              <w:rPr>
                <w:lang w:val="nl-NL"/>
              </w:rPr>
              <w:t>Dus dat zijn meer de genetische vraagstukken.</w:t>
            </w:r>
          </w:p>
        </w:tc>
        <w:tc>
          <w:tcPr>
            <w:tcW w:w="4320" w:type="dxa"/>
          </w:tcPr>
          <w:p w14:paraId="6EBAF3C0" w14:textId="77777777" w:rsidR="00132EB8" w:rsidRDefault="00000000">
            <w:r>
              <w:t>Focus on genetic issues</w:t>
            </w:r>
          </w:p>
        </w:tc>
      </w:tr>
      <w:tr w:rsidR="00132EB8" w14:paraId="1FCF0808" w14:textId="77777777" w:rsidTr="00E56AA2">
        <w:tc>
          <w:tcPr>
            <w:tcW w:w="4320" w:type="dxa"/>
          </w:tcPr>
          <w:p w14:paraId="6FE2BD5A" w14:textId="77777777" w:rsidR="00132EB8" w:rsidRPr="00E56AA2" w:rsidRDefault="00000000">
            <w:pPr>
              <w:rPr>
                <w:lang w:val="nl-NL"/>
              </w:rPr>
            </w:pPr>
            <w:r w:rsidRPr="00E56AA2">
              <w:rPr>
                <w:lang w:val="nl-NL"/>
              </w:rPr>
              <w:t>Mijn project focust zich op het gebruik van stamcellen, IPSC’s, induced pluripotent stem cells, die worden ontwikkeld en die worden ook gebruikt om de effectiviteit van medicijnen te testen.</w:t>
            </w:r>
          </w:p>
        </w:tc>
        <w:tc>
          <w:tcPr>
            <w:tcW w:w="4320" w:type="dxa"/>
          </w:tcPr>
          <w:p w14:paraId="68870B72" w14:textId="77777777" w:rsidR="00132EB8" w:rsidRDefault="00000000">
            <w:r>
              <w:t>Focus on use of stem cells (IPSCs) for drug testing</w:t>
            </w:r>
          </w:p>
        </w:tc>
      </w:tr>
      <w:tr w:rsidR="00132EB8" w14:paraId="7979709E" w14:textId="77777777" w:rsidTr="00E56AA2">
        <w:tc>
          <w:tcPr>
            <w:tcW w:w="4320" w:type="dxa"/>
          </w:tcPr>
          <w:p w14:paraId="6473D8CC" w14:textId="77777777" w:rsidR="00132EB8" w:rsidRPr="00E56AA2" w:rsidRDefault="00000000">
            <w:pPr>
              <w:rPr>
                <w:lang w:val="nl-NL"/>
              </w:rPr>
            </w:pPr>
            <w:r w:rsidRPr="00E56AA2">
              <w:rPr>
                <w:lang w:val="nl-NL"/>
              </w:rPr>
              <w:t>Het idee daarbij is dat je vrij gericht van patiënten - het gaat om patiënten met zeldzame neurologische aandoeningen - en het idee is dat je vrij gericht voor die patiënten kunt voorspellen of iets aanslaat of niet.</w:t>
            </w:r>
          </w:p>
        </w:tc>
        <w:tc>
          <w:tcPr>
            <w:tcW w:w="4320" w:type="dxa"/>
          </w:tcPr>
          <w:p w14:paraId="4B50E54C" w14:textId="77777777" w:rsidR="00132EB8" w:rsidRDefault="00000000">
            <w:r>
              <w:t>Predicting drug effectiveness for rare neurological diseases</w:t>
            </w:r>
          </w:p>
        </w:tc>
      </w:tr>
      <w:tr w:rsidR="00132EB8" w14:paraId="60473198" w14:textId="77777777" w:rsidTr="00E56AA2">
        <w:tc>
          <w:tcPr>
            <w:tcW w:w="4320" w:type="dxa"/>
          </w:tcPr>
          <w:p w14:paraId="42E25FB3" w14:textId="77777777" w:rsidR="00132EB8" w:rsidRPr="00E56AA2" w:rsidRDefault="00000000">
            <w:pPr>
              <w:rPr>
                <w:lang w:val="nl-NL"/>
              </w:rPr>
            </w:pPr>
            <w:r w:rsidRPr="00E56AA2">
              <w:rPr>
                <w:lang w:val="nl-NL"/>
              </w:rPr>
              <w:t>En daardoor ook zo makkelijker de stap kan maken naar daadwerkelijke klinische trials of toediening van die geneesmiddelen.</w:t>
            </w:r>
          </w:p>
        </w:tc>
        <w:tc>
          <w:tcPr>
            <w:tcW w:w="4320" w:type="dxa"/>
          </w:tcPr>
          <w:p w14:paraId="017E2B13" w14:textId="77777777" w:rsidR="00132EB8" w:rsidRDefault="00000000">
            <w:r>
              <w:t>Facilitating transition to clinical trials</w:t>
            </w:r>
          </w:p>
        </w:tc>
      </w:tr>
      <w:tr w:rsidR="00132EB8" w14:paraId="31DDA98A" w14:textId="77777777" w:rsidTr="00E56AA2">
        <w:tc>
          <w:tcPr>
            <w:tcW w:w="4320" w:type="dxa"/>
          </w:tcPr>
          <w:p w14:paraId="26468F2E" w14:textId="77777777" w:rsidR="00132EB8" w:rsidRPr="00E56AA2" w:rsidRDefault="00000000">
            <w:pPr>
              <w:rPr>
                <w:lang w:val="nl-NL"/>
              </w:rPr>
            </w:pPr>
            <w:r w:rsidRPr="00E56AA2">
              <w:rPr>
                <w:lang w:val="nl-NL"/>
              </w:rPr>
              <w:t>Dat zou je ook kunnen bestempelen als een nieuwe techniek of nieuwe methode waarbij je bepaalde vragen kan stellen van ‘Mag dat zomaar? Wat zijn de voorwaarden? Hoe gebeurt dat veilig en verantwoord?’</w:t>
            </w:r>
          </w:p>
        </w:tc>
        <w:tc>
          <w:tcPr>
            <w:tcW w:w="4320" w:type="dxa"/>
          </w:tcPr>
          <w:p w14:paraId="7BEF996B" w14:textId="77777777" w:rsidR="00132EB8" w:rsidRDefault="00000000">
            <w:r>
              <w:t>Ethical and regulatory questions about new biomedical techniques</w:t>
            </w:r>
          </w:p>
        </w:tc>
      </w:tr>
      <w:tr w:rsidR="00132EB8" w14:paraId="194518FF" w14:textId="77777777" w:rsidTr="00E56AA2">
        <w:tc>
          <w:tcPr>
            <w:tcW w:w="4320" w:type="dxa"/>
          </w:tcPr>
          <w:p w14:paraId="1FBDDCCA" w14:textId="77777777" w:rsidR="00132EB8" w:rsidRPr="00E56AA2" w:rsidRDefault="00000000">
            <w:pPr>
              <w:rPr>
                <w:lang w:val="nl-NL"/>
              </w:rPr>
            </w:pPr>
            <w:r w:rsidRPr="00E56AA2">
              <w:rPr>
                <w:lang w:val="nl-NL"/>
              </w:rPr>
              <w:t>Leer ik ook weer van, door hoe jij dat doet, is ook leerzaam [om] een keer aan de andere kant te zitten.</w:t>
            </w:r>
          </w:p>
        </w:tc>
        <w:tc>
          <w:tcPr>
            <w:tcW w:w="4320" w:type="dxa"/>
          </w:tcPr>
          <w:p w14:paraId="51CBFA10" w14:textId="77777777" w:rsidR="00132EB8" w:rsidRDefault="00000000">
            <w:r>
              <w:t>Learning from experiencing the research process from the other side</w:t>
            </w:r>
          </w:p>
        </w:tc>
      </w:tr>
      <w:tr w:rsidR="00132EB8" w14:paraId="6E2CBFBB" w14:textId="77777777" w:rsidTr="00E56AA2">
        <w:tc>
          <w:tcPr>
            <w:tcW w:w="4320" w:type="dxa"/>
          </w:tcPr>
          <w:p w14:paraId="0ADCB8AB" w14:textId="77777777" w:rsidR="00132EB8" w:rsidRPr="00E56AA2" w:rsidRDefault="00000000">
            <w:pPr>
              <w:rPr>
                <w:lang w:val="nl-NL"/>
              </w:rPr>
            </w:pPr>
            <w:r w:rsidRPr="00E56AA2">
              <w:rPr>
                <w:lang w:val="nl-NL"/>
              </w:rPr>
              <w:t>De een is daar volgens mij ook gestructureerder in dan de ander, dus grappig ook om te ervaren.</w:t>
            </w:r>
          </w:p>
        </w:tc>
        <w:tc>
          <w:tcPr>
            <w:tcW w:w="4320" w:type="dxa"/>
          </w:tcPr>
          <w:p w14:paraId="50A53D47" w14:textId="77777777" w:rsidR="00132EB8" w:rsidRDefault="00000000">
            <w:r>
              <w:t>Noticing differences in research structure among people</w:t>
            </w:r>
          </w:p>
        </w:tc>
      </w:tr>
      <w:tr w:rsidR="00132EB8" w14:paraId="1FA0E090" w14:textId="77777777" w:rsidTr="00E56AA2">
        <w:tc>
          <w:tcPr>
            <w:tcW w:w="4320" w:type="dxa"/>
          </w:tcPr>
          <w:p w14:paraId="45C45B33" w14:textId="77777777" w:rsidR="00132EB8" w:rsidRPr="00E56AA2" w:rsidRDefault="00000000">
            <w:pPr>
              <w:rPr>
                <w:lang w:val="nl-NL"/>
              </w:rPr>
            </w:pPr>
            <w:r w:rsidRPr="00E56AA2">
              <w:rPr>
                <w:lang w:val="nl-NL"/>
              </w:rPr>
              <w:lastRenderedPageBreak/>
              <w:t>Dus ja, dat is gewoon met patiënten ook veel, maar ook focusgroepen.</w:t>
            </w:r>
          </w:p>
        </w:tc>
        <w:tc>
          <w:tcPr>
            <w:tcW w:w="4320" w:type="dxa"/>
          </w:tcPr>
          <w:p w14:paraId="18EB8D85" w14:textId="77777777" w:rsidR="00132EB8" w:rsidRDefault="00000000">
            <w:r>
              <w:t>Use of patient interactions and focus groups</w:t>
            </w:r>
          </w:p>
        </w:tc>
      </w:tr>
      <w:tr w:rsidR="00132EB8" w14:paraId="76853953" w14:textId="77777777" w:rsidTr="00E56AA2">
        <w:tc>
          <w:tcPr>
            <w:tcW w:w="4320" w:type="dxa"/>
          </w:tcPr>
          <w:p w14:paraId="79D3C575" w14:textId="77777777" w:rsidR="00132EB8" w:rsidRPr="00E56AA2" w:rsidRDefault="00000000">
            <w:pPr>
              <w:rPr>
                <w:lang w:val="nl-NL"/>
              </w:rPr>
            </w:pPr>
            <w:r w:rsidRPr="00E56AA2">
              <w:rPr>
                <w:lang w:val="nl-NL"/>
              </w:rPr>
              <w:t>Ik noem het vaak zelf dialogen, omdat dialogen - zoals ik het heb geleerd, focusgroep is vaak met homogene [groepen], kan ook heterogeen zijn, maar [met een] dialoog zet je ook verschillende stakeholders bij elkaar.</w:t>
            </w:r>
          </w:p>
        </w:tc>
        <w:tc>
          <w:tcPr>
            <w:tcW w:w="4320" w:type="dxa"/>
          </w:tcPr>
          <w:p w14:paraId="4C4B0ED7" w14:textId="77777777" w:rsidR="00132EB8" w:rsidRDefault="00000000">
            <w:r>
              <w:t>Preference for dialogues over focus groups to include diverse stakeholders</w:t>
            </w:r>
          </w:p>
        </w:tc>
      </w:tr>
      <w:tr w:rsidR="00132EB8" w14:paraId="6FA0822F" w14:textId="77777777" w:rsidTr="00E56AA2">
        <w:tc>
          <w:tcPr>
            <w:tcW w:w="4320" w:type="dxa"/>
          </w:tcPr>
          <w:p w14:paraId="6FF52294" w14:textId="77777777" w:rsidR="00132EB8" w:rsidRPr="00E56AA2" w:rsidRDefault="00000000">
            <w:pPr>
              <w:rPr>
                <w:lang w:val="nl-NL"/>
              </w:rPr>
            </w:pPr>
            <w:r w:rsidRPr="00E56AA2">
              <w:rPr>
                <w:lang w:val="nl-NL"/>
              </w:rPr>
              <w:t>Dan is het doel niet per se dat je tot een consensus komt, maar ga je meer de waarom vraag stellen om hopelijk tot een dieper begrip te komen van wat er speelt.</w:t>
            </w:r>
          </w:p>
        </w:tc>
        <w:tc>
          <w:tcPr>
            <w:tcW w:w="4320" w:type="dxa"/>
          </w:tcPr>
          <w:p w14:paraId="2A3C8AAB" w14:textId="77777777" w:rsidR="00132EB8" w:rsidRDefault="00000000">
            <w:r>
              <w:t>Goal of dialogue is deeper understanding rather than consensus</w:t>
            </w:r>
          </w:p>
        </w:tc>
      </w:tr>
      <w:tr w:rsidR="00132EB8" w14:paraId="23647179" w14:textId="77777777" w:rsidTr="00E56AA2">
        <w:tc>
          <w:tcPr>
            <w:tcW w:w="4320" w:type="dxa"/>
          </w:tcPr>
          <w:p w14:paraId="7BAF2A86" w14:textId="77777777" w:rsidR="00132EB8" w:rsidRPr="00E56AA2" w:rsidRDefault="00000000">
            <w:pPr>
              <w:rPr>
                <w:lang w:val="nl-NL"/>
              </w:rPr>
            </w:pPr>
            <w:r w:rsidRPr="00E56AA2">
              <w:rPr>
                <w:lang w:val="nl-NL"/>
              </w:rPr>
              <w:t>Dat zijn veel methodes, maar we doen ook wel vragenlijsten afnemen, dat bestempel je volgens mij als kwantitatief.</w:t>
            </w:r>
          </w:p>
        </w:tc>
        <w:tc>
          <w:tcPr>
            <w:tcW w:w="4320" w:type="dxa"/>
          </w:tcPr>
          <w:p w14:paraId="09FF54CA" w14:textId="77777777" w:rsidR="00132EB8" w:rsidRDefault="00000000">
            <w:r>
              <w:t>Use of both qualitative and quantitative methods</w:t>
            </w:r>
          </w:p>
        </w:tc>
      </w:tr>
      <w:tr w:rsidR="00132EB8" w14:paraId="4CB3ED13" w14:textId="77777777" w:rsidTr="00E56AA2">
        <w:tc>
          <w:tcPr>
            <w:tcW w:w="4320" w:type="dxa"/>
          </w:tcPr>
          <w:p w14:paraId="5F61E940" w14:textId="77777777" w:rsidR="00132EB8" w:rsidRPr="00E56AA2" w:rsidRDefault="00000000">
            <w:pPr>
              <w:rPr>
                <w:lang w:val="nl-NL"/>
              </w:rPr>
            </w:pPr>
            <w:r w:rsidRPr="00E56AA2">
              <w:rPr>
                <w:lang w:val="nl-NL"/>
              </w:rPr>
              <w:t>Ja, dat kunnen ook open vragen [zijn] en dat kan ook dieper gaan.</w:t>
            </w:r>
          </w:p>
        </w:tc>
        <w:tc>
          <w:tcPr>
            <w:tcW w:w="4320" w:type="dxa"/>
          </w:tcPr>
          <w:p w14:paraId="4A3E223A" w14:textId="77777777" w:rsidR="00132EB8" w:rsidRDefault="00000000">
            <w:r>
              <w:t>Open questions can lead to deeper insights</w:t>
            </w:r>
          </w:p>
        </w:tc>
      </w:tr>
      <w:tr w:rsidR="00132EB8" w14:paraId="600FE240" w14:textId="77777777" w:rsidTr="00E56AA2">
        <w:tc>
          <w:tcPr>
            <w:tcW w:w="4320" w:type="dxa"/>
          </w:tcPr>
          <w:p w14:paraId="2D9AE239" w14:textId="77777777" w:rsidR="00132EB8" w:rsidRPr="00E56AA2" w:rsidRDefault="00000000">
            <w:pPr>
              <w:rPr>
                <w:lang w:val="nl-NL"/>
              </w:rPr>
            </w:pPr>
            <w:r w:rsidRPr="00E56AA2">
              <w:rPr>
                <w:lang w:val="nl-NL"/>
              </w:rPr>
              <w:t>Het is ook wel een combi, mixed methods, en ook veel… we zitten ook soms wat dichter aan het beleid vlak.</w:t>
            </w:r>
          </w:p>
        </w:tc>
        <w:tc>
          <w:tcPr>
            <w:tcW w:w="4320" w:type="dxa"/>
          </w:tcPr>
          <w:p w14:paraId="29E562E6" w14:textId="77777777" w:rsidR="00132EB8" w:rsidRDefault="00000000">
            <w:r>
              <w:t>Working with mixed methods and policy analysis</w:t>
            </w:r>
          </w:p>
        </w:tc>
      </w:tr>
      <w:tr w:rsidR="00132EB8" w14:paraId="544483D6" w14:textId="77777777" w:rsidTr="00E56AA2">
        <w:tc>
          <w:tcPr>
            <w:tcW w:w="4320" w:type="dxa"/>
          </w:tcPr>
          <w:p w14:paraId="5C67A324" w14:textId="77777777" w:rsidR="00132EB8" w:rsidRPr="00E56AA2" w:rsidRDefault="00000000">
            <w:pPr>
              <w:rPr>
                <w:lang w:val="nl-NL"/>
              </w:rPr>
            </w:pPr>
            <w:r w:rsidRPr="00E56AA2">
              <w:rPr>
                <w:lang w:val="nl-NL"/>
              </w:rPr>
              <w:t>Dus dan kan een onderzoeksmethode ook zijn het analyseren van beleidsdocumenten bijvoorbeeld, op die manier ontwikkelingen bekijken en dat soort dingen.</w:t>
            </w:r>
          </w:p>
        </w:tc>
        <w:tc>
          <w:tcPr>
            <w:tcW w:w="4320" w:type="dxa"/>
          </w:tcPr>
          <w:p w14:paraId="0EEA7984" w14:textId="77777777" w:rsidR="00132EB8" w:rsidRDefault="00000000">
            <w:r>
              <w:t>Analyzing policy documents as a research method</w:t>
            </w:r>
          </w:p>
        </w:tc>
      </w:tr>
      <w:tr w:rsidR="00132EB8" w14:paraId="1C388245" w14:textId="77777777" w:rsidTr="00E56AA2">
        <w:tc>
          <w:tcPr>
            <w:tcW w:w="4320" w:type="dxa"/>
          </w:tcPr>
          <w:p w14:paraId="63827C23" w14:textId="77777777" w:rsidR="00132EB8" w:rsidRPr="00E56AA2" w:rsidRDefault="00000000">
            <w:pPr>
              <w:rPr>
                <w:lang w:val="nl-NL"/>
              </w:rPr>
            </w:pPr>
            <w:r w:rsidRPr="00E56AA2">
              <w:rPr>
                <w:lang w:val="nl-NL"/>
              </w:rPr>
              <w:t>Van alles en nog wat, maar dat zijn denk ik de main dingen.</w:t>
            </w:r>
          </w:p>
        </w:tc>
        <w:tc>
          <w:tcPr>
            <w:tcW w:w="4320" w:type="dxa"/>
          </w:tcPr>
          <w:p w14:paraId="1FE12AED" w14:textId="77777777" w:rsidR="00132EB8" w:rsidRDefault="00000000">
            <w:r>
              <w:t>Use of diverse research methods but main focus stated</w:t>
            </w:r>
          </w:p>
        </w:tc>
      </w:tr>
      <w:tr w:rsidR="00132EB8" w14:paraId="18FFCAFF" w14:textId="77777777" w:rsidTr="00E56AA2">
        <w:tc>
          <w:tcPr>
            <w:tcW w:w="4320" w:type="dxa"/>
          </w:tcPr>
          <w:p w14:paraId="3EEA3F13" w14:textId="77777777" w:rsidR="00132EB8" w:rsidRPr="00E56AA2" w:rsidRDefault="00000000">
            <w:pPr>
              <w:rPr>
                <w:lang w:val="nl-NL"/>
              </w:rPr>
            </w:pPr>
            <w:r w:rsidRPr="00E56AA2">
              <w:rPr>
                <w:lang w:val="nl-NL"/>
              </w:rPr>
              <w:t>Ja, dat kunnen ook open vragen [zijn] en dat kan ook dieper gaan.</w:t>
            </w:r>
          </w:p>
        </w:tc>
        <w:tc>
          <w:tcPr>
            <w:tcW w:w="4320" w:type="dxa"/>
          </w:tcPr>
          <w:p w14:paraId="3B82839C" w14:textId="77777777" w:rsidR="00132EB8" w:rsidRDefault="00000000">
            <w:r>
              <w:t>Open questions allow for deeper inquiry</w:t>
            </w:r>
          </w:p>
        </w:tc>
      </w:tr>
      <w:tr w:rsidR="00132EB8" w14:paraId="62E46984" w14:textId="77777777" w:rsidTr="00E56AA2">
        <w:tc>
          <w:tcPr>
            <w:tcW w:w="4320" w:type="dxa"/>
          </w:tcPr>
          <w:p w14:paraId="281B4B84" w14:textId="77777777" w:rsidR="00132EB8" w:rsidRPr="00E56AA2" w:rsidRDefault="00000000">
            <w:pPr>
              <w:rPr>
                <w:lang w:val="nl-NL"/>
              </w:rPr>
            </w:pPr>
            <w:r w:rsidRPr="00E56AA2">
              <w:rPr>
                <w:lang w:val="nl-NL"/>
              </w:rPr>
              <w:t>Het is ook wel een combi, mixed methods, en ook veel… we zitten ook soms wat dichter aan het beleid vlak.</w:t>
            </w:r>
          </w:p>
        </w:tc>
        <w:tc>
          <w:tcPr>
            <w:tcW w:w="4320" w:type="dxa"/>
          </w:tcPr>
          <w:p w14:paraId="3A2CC73E" w14:textId="77777777" w:rsidR="00132EB8" w:rsidRDefault="00000000">
            <w:r>
              <w:t>Combination of mixed methods and policy involvement</w:t>
            </w:r>
          </w:p>
        </w:tc>
      </w:tr>
      <w:tr w:rsidR="00132EB8" w14:paraId="600AA0AD" w14:textId="77777777" w:rsidTr="00E56AA2">
        <w:tc>
          <w:tcPr>
            <w:tcW w:w="4320" w:type="dxa"/>
          </w:tcPr>
          <w:p w14:paraId="6FB0DE8B" w14:textId="77777777" w:rsidR="00132EB8" w:rsidRPr="00E56AA2" w:rsidRDefault="00000000">
            <w:pPr>
              <w:rPr>
                <w:lang w:val="nl-NL"/>
              </w:rPr>
            </w:pPr>
            <w:r w:rsidRPr="00E56AA2">
              <w:rPr>
                <w:lang w:val="nl-NL"/>
              </w:rPr>
              <w:t>Dus dan kan een onderzoeksmethode ook zijn het analyseren van beleidsdocumenten bijvoorbeeld, op die manier ontwikkelingen bekijken en dat soort dingen.</w:t>
            </w:r>
          </w:p>
        </w:tc>
        <w:tc>
          <w:tcPr>
            <w:tcW w:w="4320" w:type="dxa"/>
          </w:tcPr>
          <w:p w14:paraId="6F56626B" w14:textId="77777777" w:rsidR="00132EB8" w:rsidRDefault="00000000">
            <w:r>
              <w:t>Policy document analysis as research method</w:t>
            </w:r>
          </w:p>
        </w:tc>
      </w:tr>
      <w:tr w:rsidR="00132EB8" w14:paraId="572EA65F" w14:textId="77777777" w:rsidTr="00E56AA2">
        <w:tc>
          <w:tcPr>
            <w:tcW w:w="4320" w:type="dxa"/>
          </w:tcPr>
          <w:p w14:paraId="12C2E5CA" w14:textId="77777777" w:rsidR="00132EB8" w:rsidRPr="00E56AA2" w:rsidRDefault="00000000">
            <w:pPr>
              <w:rPr>
                <w:lang w:val="nl-NL"/>
              </w:rPr>
            </w:pPr>
            <w:r w:rsidRPr="00E56AA2">
              <w:rPr>
                <w:lang w:val="nl-NL"/>
              </w:rPr>
              <w:t>Van alles en nog wat, maar dat zijn denk ik de main dingen.</w:t>
            </w:r>
          </w:p>
        </w:tc>
        <w:tc>
          <w:tcPr>
            <w:tcW w:w="4320" w:type="dxa"/>
          </w:tcPr>
          <w:p w14:paraId="59F64129" w14:textId="77777777" w:rsidR="00132EB8" w:rsidRDefault="00000000">
            <w:r>
              <w:t>Diverse methods but highlighting main approaches</w:t>
            </w:r>
          </w:p>
        </w:tc>
      </w:tr>
      <w:tr w:rsidR="00132EB8" w14:paraId="7409A310" w14:textId="77777777" w:rsidTr="00E56AA2">
        <w:tc>
          <w:tcPr>
            <w:tcW w:w="4320" w:type="dxa"/>
          </w:tcPr>
          <w:p w14:paraId="33B17A9B" w14:textId="77777777" w:rsidR="00132EB8" w:rsidRPr="00E56AA2" w:rsidRDefault="00000000">
            <w:pPr>
              <w:rPr>
                <w:lang w:val="nl-NL"/>
              </w:rPr>
            </w:pPr>
            <w:r w:rsidRPr="00E56AA2">
              <w:rPr>
                <w:lang w:val="nl-NL"/>
              </w:rPr>
              <w:t>Ik heb wel het gevoel dat ik een hele goede basis heb voor onderzoek vanuit mijn bachelor en master, maar ook echt bachelor.</w:t>
            </w:r>
          </w:p>
        </w:tc>
        <w:tc>
          <w:tcPr>
            <w:tcW w:w="4320" w:type="dxa"/>
          </w:tcPr>
          <w:p w14:paraId="3AB95BF5" w14:textId="77777777" w:rsidR="00132EB8" w:rsidRDefault="00000000">
            <w:r>
              <w:t>Feeling of strong research foundation from bachelor's and master's</w:t>
            </w:r>
          </w:p>
        </w:tc>
      </w:tr>
      <w:tr w:rsidR="00132EB8" w14:paraId="0C1A7369" w14:textId="77777777" w:rsidTr="00E56AA2">
        <w:tc>
          <w:tcPr>
            <w:tcW w:w="4320" w:type="dxa"/>
          </w:tcPr>
          <w:p w14:paraId="30C18D95" w14:textId="77777777" w:rsidR="00132EB8" w:rsidRDefault="00000000">
            <w:r w:rsidRPr="00E56AA2">
              <w:rPr>
                <w:lang w:val="nl-NL"/>
              </w:rPr>
              <w:t xml:space="preserve">Omdat we heel erg leerden: hoe stel je onderzoek op? </w:t>
            </w:r>
            <w:r>
              <w:t>Hypothese, onderzoeksvraag, kritisch nadenken.</w:t>
            </w:r>
          </w:p>
        </w:tc>
        <w:tc>
          <w:tcPr>
            <w:tcW w:w="4320" w:type="dxa"/>
          </w:tcPr>
          <w:p w14:paraId="0C614ED8" w14:textId="77777777" w:rsidR="00132EB8" w:rsidRDefault="00000000">
            <w:r>
              <w:t>Training in setting up research and critical thinking</w:t>
            </w:r>
          </w:p>
        </w:tc>
      </w:tr>
      <w:tr w:rsidR="00132EB8" w14:paraId="30F84280" w14:textId="77777777" w:rsidTr="00E56AA2">
        <w:tc>
          <w:tcPr>
            <w:tcW w:w="4320" w:type="dxa"/>
          </w:tcPr>
          <w:p w14:paraId="6DCA4CCC" w14:textId="77777777" w:rsidR="00132EB8" w:rsidRPr="00E56AA2" w:rsidRDefault="00000000">
            <w:pPr>
              <w:rPr>
                <w:lang w:val="nl-NL"/>
              </w:rPr>
            </w:pPr>
            <w:r w:rsidRPr="00E56AA2">
              <w:rPr>
                <w:lang w:val="nl-NL"/>
              </w:rPr>
              <w:t>Alleen dat was wel veel meer vastgelegd ofzo, dus je hebt weinig vrijheid.</w:t>
            </w:r>
          </w:p>
        </w:tc>
        <w:tc>
          <w:tcPr>
            <w:tcW w:w="4320" w:type="dxa"/>
          </w:tcPr>
          <w:p w14:paraId="04F11D28" w14:textId="77777777" w:rsidR="00132EB8" w:rsidRDefault="00000000">
            <w:r>
              <w:t>Feeling of rigidity in earlier research training</w:t>
            </w:r>
          </w:p>
        </w:tc>
      </w:tr>
      <w:tr w:rsidR="00132EB8" w14:paraId="3D9546EB" w14:textId="77777777" w:rsidTr="00E56AA2">
        <w:tc>
          <w:tcPr>
            <w:tcW w:w="4320" w:type="dxa"/>
          </w:tcPr>
          <w:p w14:paraId="3F1C0077" w14:textId="77777777" w:rsidR="00132EB8" w:rsidRPr="00E56AA2" w:rsidRDefault="00000000">
            <w:pPr>
              <w:rPr>
                <w:lang w:val="nl-NL"/>
              </w:rPr>
            </w:pPr>
            <w:r w:rsidRPr="00E56AA2">
              <w:rPr>
                <w:lang w:val="nl-NL"/>
              </w:rPr>
              <w:t xml:space="preserve">Je hebt een vaste hypothese onderbouwd met… heel kwantitatief, dit wordt wel minder of niet minder, ga je dan </w:t>
            </w:r>
            <w:r w:rsidRPr="00E56AA2">
              <w:rPr>
                <w:lang w:val="nl-NL"/>
              </w:rPr>
              <w:lastRenderedPageBreak/>
              <w:t>onderzoeken.</w:t>
            </w:r>
          </w:p>
        </w:tc>
        <w:tc>
          <w:tcPr>
            <w:tcW w:w="4320" w:type="dxa"/>
          </w:tcPr>
          <w:p w14:paraId="304AB883" w14:textId="77777777" w:rsidR="00132EB8" w:rsidRDefault="00000000">
            <w:r>
              <w:lastRenderedPageBreak/>
              <w:t>Focus on quantitative hypothesis testing</w:t>
            </w:r>
          </w:p>
        </w:tc>
      </w:tr>
      <w:tr w:rsidR="00132EB8" w14:paraId="78277AE2" w14:textId="77777777" w:rsidTr="00E56AA2">
        <w:tc>
          <w:tcPr>
            <w:tcW w:w="4320" w:type="dxa"/>
          </w:tcPr>
          <w:p w14:paraId="22CE6A3B" w14:textId="77777777" w:rsidR="00132EB8" w:rsidRPr="00E56AA2" w:rsidRDefault="00000000">
            <w:pPr>
              <w:rPr>
                <w:lang w:val="nl-NL"/>
              </w:rPr>
            </w:pPr>
            <w:r w:rsidRPr="00E56AA2">
              <w:rPr>
                <w:lang w:val="nl-NL"/>
              </w:rPr>
              <w:t>Vaak in een lab of met EEG-metingen of… het is altijd: je meet echt iets en dan doe je een statistische analyse.</w:t>
            </w:r>
          </w:p>
        </w:tc>
        <w:tc>
          <w:tcPr>
            <w:tcW w:w="4320" w:type="dxa"/>
          </w:tcPr>
          <w:p w14:paraId="63CE3080" w14:textId="77777777" w:rsidR="00132EB8" w:rsidRDefault="00000000">
            <w:r>
              <w:t>Experience with lab-based quantitative measurements and statistical analysis</w:t>
            </w:r>
          </w:p>
        </w:tc>
      </w:tr>
      <w:tr w:rsidR="00132EB8" w14:paraId="38CE3432" w14:textId="77777777" w:rsidTr="00E56AA2">
        <w:tc>
          <w:tcPr>
            <w:tcW w:w="4320" w:type="dxa"/>
          </w:tcPr>
          <w:p w14:paraId="1DA22EE2" w14:textId="77777777" w:rsidR="00132EB8" w:rsidRPr="00E56AA2" w:rsidRDefault="00000000">
            <w:pPr>
              <w:rPr>
                <w:lang w:val="nl-NL"/>
              </w:rPr>
            </w:pPr>
            <w:r w:rsidRPr="00E56AA2">
              <w:rPr>
                <w:lang w:val="nl-NL"/>
              </w:rPr>
              <w:t>Ik ben heel blij dat ik dat heb geleerd, maar dat gebruik ik niet meer heel concreet nu.</w:t>
            </w:r>
          </w:p>
        </w:tc>
        <w:tc>
          <w:tcPr>
            <w:tcW w:w="4320" w:type="dxa"/>
          </w:tcPr>
          <w:p w14:paraId="71ED5476" w14:textId="77777777" w:rsidR="00132EB8" w:rsidRDefault="00000000">
            <w:r>
              <w:t>Appreciation of earlier training but less current use</w:t>
            </w:r>
          </w:p>
        </w:tc>
      </w:tr>
      <w:tr w:rsidR="00132EB8" w14:paraId="07F5D1C7" w14:textId="77777777" w:rsidTr="00E56AA2">
        <w:tc>
          <w:tcPr>
            <w:tcW w:w="4320" w:type="dxa"/>
          </w:tcPr>
          <w:p w14:paraId="59B5296B" w14:textId="77777777" w:rsidR="00132EB8" w:rsidRPr="00E56AA2" w:rsidRDefault="00000000">
            <w:pPr>
              <w:rPr>
                <w:lang w:val="nl-NL"/>
              </w:rPr>
            </w:pPr>
            <w:r w:rsidRPr="00E56AA2">
              <w:rPr>
                <w:lang w:val="nl-NL"/>
              </w:rPr>
              <w:t>Ik heb dus in dat laatste jaar met science in society echt meer dat kwalitatieve geleerd.</w:t>
            </w:r>
          </w:p>
        </w:tc>
        <w:tc>
          <w:tcPr>
            <w:tcW w:w="4320" w:type="dxa"/>
          </w:tcPr>
          <w:p w14:paraId="1602E41C" w14:textId="77777777" w:rsidR="00132EB8" w:rsidRDefault="00000000">
            <w:r>
              <w:t>Learning qualitative research methods in final year</w:t>
            </w:r>
          </w:p>
        </w:tc>
      </w:tr>
      <w:tr w:rsidR="00132EB8" w14:paraId="68D26D35" w14:textId="77777777" w:rsidTr="00E56AA2">
        <w:tc>
          <w:tcPr>
            <w:tcW w:w="4320" w:type="dxa"/>
          </w:tcPr>
          <w:p w14:paraId="7C7D7D55" w14:textId="77777777" w:rsidR="00132EB8" w:rsidRPr="00E56AA2" w:rsidRDefault="00000000">
            <w:pPr>
              <w:rPr>
                <w:lang w:val="nl-NL"/>
              </w:rPr>
            </w:pPr>
            <w:r w:rsidRPr="00E56AA2">
              <w:rPr>
                <w:lang w:val="nl-NL"/>
              </w:rPr>
              <w:t>En daar ging echt een wereld voor me open, omdat ik eigenlijk niet eens wist dat dat soort onderzoek ook bestond.</w:t>
            </w:r>
          </w:p>
        </w:tc>
        <w:tc>
          <w:tcPr>
            <w:tcW w:w="4320" w:type="dxa"/>
          </w:tcPr>
          <w:p w14:paraId="753E0F00" w14:textId="77777777" w:rsidR="00132EB8" w:rsidRDefault="00000000">
            <w:r>
              <w:t>Realization of existence of qualitative research</w:t>
            </w:r>
          </w:p>
        </w:tc>
      </w:tr>
      <w:tr w:rsidR="00132EB8" w14:paraId="16937570" w14:textId="77777777" w:rsidTr="00E56AA2">
        <w:tc>
          <w:tcPr>
            <w:tcW w:w="4320" w:type="dxa"/>
          </w:tcPr>
          <w:p w14:paraId="6BB46DFB" w14:textId="77777777" w:rsidR="00132EB8" w:rsidRPr="00E56AA2" w:rsidRDefault="00000000">
            <w:pPr>
              <w:rPr>
                <w:lang w:val="nl-NL"/>
              </w:rPr>
            </w:pPr>
            <w:r w:rsidRPr="00E56AA2">
              <w:rPr>
                <w:lang w:val="nl-NL"/>
              </w:rPr>
              <w:t>Wat echt bizar is, want ik dacht op een gegeven moment ‘Ik vind onderzoek volgens mij toch niet zo leuk, want het is allemaal heel vast, ligt al heel erg vast en je hebt totaal geen ruimte voor je eigen input of vraag.’</w:t>
            </w:r>
          </w:p>
        </w:tc>
        <w:tc>
          <w:tcPr>
            <w:tcW w:w="4320" w:type="dxa"/>
          </w:tcPr>
          <w:p w14:paraId="03EC2D53" w14:textId="77777777" w:rsidR="00132EB8" w:rsidRDefault="00000000">
            <w:r>
              <w:t>Feeling of dissatisfaction with rigid research structures</w:t>
            </w:r>
          </w:p>
        </w:tc>
      </w:tr>
      <w:tr w:rsidR="00132EB8" w14:paraId="08815F48" w14:textId="77777777" w:rsidTr="00E56AA2">
        <w:tc>
          <w:tcPr>
            <w:tcW w:w="4320" w:type="dxa"/>
          </w:tcPr>
          <w:p w14:paraId="320D0A94" w14:textId="77777777" w:rsidR="00132EB8" w:rsidRPr="00E56AA2" w:rsidRDefault="00000000">
            <w:pPr>
              <w:rPr>
                <w:lang w:val="nl-NL"/>
              </w:rPr>
            </w:pPr>
            <w:r w:rsidRPr="00E56AA2">
              <w:rPr>
                <w:lang w:val="nl-NL"/>
              </w:rPr>
              <w:t>En opeens dacht ik ‘Oh, maar je kan ook kwalitatief onderzoek doen’ en dat is eigenlijk heel leuk en heel sociaal.</w:t>
            </w:r>
          </w:p>
        </w:tc>
        <w:tc>
          <w:tcPr>
            <w:tcW w:w="4320" w:type="dxa"/>
          </w:tcPr>
          <w:p w14:paraId="395B8EC8" w14:textId="77777777" w:rsidR="00132EB8" w:rsidRDefault="00000000">
            <w:r>
              <w:t>Discovery and appreciation of qualitative, social research</w:t>
            </w:r>
          </w:p>
        </w:tc>
      </w:tr>
      <w:tr w:rsidR="00132EB8" w14:paraId="1959F525" w14:textId="77777777" w:rsidTr="00E56AA2">
        <w:tc>
          <w:tcPr>
            <w:tcW w:w="4320" w:type="dxa"/>
          </w:tcPr>
          <w:p w14:paraId="663111B7" w14:textId="77777777" w:rsidR="00132EB8" w:rsidRPr="00E56AA2" w:rsidRDefault="00000000">
            <w:pPr>
              <w:rPr>
                <w:lang w:val="nl-NL"/>
              </w:rPr>
            </w:pPr>
            <w:r w:rsidRPr="00E56AA2">
              <w:rPr>
                <w:lang w:val="nl-NL"/>
              </w:rPr>
              <w:t>Daar ga je met mensen in gesprek en leer je ook super veel.</w:t>
            </w:r>
          </w:p>
        </w:tc>
        <w:tc>
          <w:tcPr>
            <w:tcW w:w="4320" w:type="dxa"/>
          </w:tcPr>
          <w:p w14:paraId="03817B0B" w14:textId="77777777" w:rsidR="00132EB8" w:rsidRDefault="00000000">
            <w:r>
              <w:t>Learning through conversations in qualitative research</w:t>
            </w:r>
          </w:p>
        </w:tc>
      </w:tr>
      <w:tr w:rsidR="00132EB8" w14:paraId="006019A7" w14:textId="77777777" w:rsidTr="00E56AA2">
        <w:tc>
          <w:tcPr>
            <w:tcW w:w="4320" w:type="dxa"/>
          </w:tcPr>
          <w:p w14:paraId="2B1E3CFF" w14:textId="77777777" w:rsidR="00132EB8" w:rsidRPr="00E56AA2" w:rsidRDefault="00000000">
            <w:pPr>
              <w:rPr>
                <w:lang w:val="nl-NL"/>
              </w:rPr>
            </w:pPr>
            <w:r w:rsidRPr="00E56AA2">
              <w:rPr>
                <w:lang w:val="nl-NL"/>
              </w:rPr>
              <w:t>Dus er zit echt een wereld van verschil tussen.</w:t>
            </w:r>
          </w:p>
        </w:tc>
        <w:tc>
          <w:tcPr>
            <w:tcW w:w="4320" w:type="dxa"/>
          </w:tcPr>
          <w:p w14:paraId="4216D116" w14:textId="77777777" w:rsidR="00132EB8" w:rsidRDefault="00000000">
            <w:r>
              <w:t>Recognizing the major difference between qualitative and quantitative research</w:t>
            </w:r>
          </w:p>
        </w:tc>
      </w:tr>
      <w:tr w:rsidR="00132EB8" w14:paraId="14739297" w14:textId="77777777" w:rsidTr="00E56AA2">
        <w:tc>
          <w:tcPr>
            <w:tcW w:w="4320" w:type="dxa"/>
          </w:tcPr>
          <w:p w14:paraId="01C4DB49" w14:textId="77777777" w:rsidR="00132EB8" w:rsidRPr="00E56AA2" w:rsidRDefault="00000000">
            <w:pPr>
              <w:rPr>
                <w:lang w:val="nl-NL"/>
              </w:rPr>
            </w:pPr>
            <w:r w:rsidRPr="00E56AA2">
              <w:rPr>
                <w:lang w:val="nl-NL"/>
              </w:rPr>
              <w:t>Ik heb ook het gevoel dat kwalitatief onderzoek door kwantitatief onderzoek, vaak als minderwaardig wordt beschouwd.</w:t>
            </w:r>
          </w:p>
        </w:tc>
        <w:tc>
          <w:tcPr>
            <w:tcW w:w="4320" w:type="dxa"/>
          </w:tcPr>
          <w:p w14:paraId="781D3B29" w14:textId="77777777" w:rsidR="00132EB8" w:rsidRDefault="00000000">
            <w:r>
              <w:t>Perception that qualitative research is undervalued compared to quantitative</w:t>
            </w:r>
          </w:p>
        </w:tc>
      </w:tr>
      <w:tr w:rsidR="00132EB8" w14:paraId="271F49A6" w14:textId="77777777" w:rsidTr="00E56AA2">
        <w:tc>
          <w:tcPr>
            <w:tcW w:w="4320" w:type="dxa"/>
          </w:tcPr>
          <w:p w14:paraId="30CB647A" w14:textId="77777777" w:rsidR="00132EB8" w:rsidRPr="00E56AA2" w:rsidRDefault="00000000">
            <w:pPr>
              <w:rPr>
                <w:lang w:val="nl-NL"/>
              </w:rPr>
            </w:pPr>
            <w:r w:rsidRPr="00E56AA2">
              <w:rPr>
                <w:lang w:val="nl-NL"/>
              </w:rPr>
              <w:t>En dat je heel vaak moeten uitleggen waarom het een bepaalde meerwaarde heeft.</w:t>
            </w:r>
          </w:p>
        </w:tc>
        <w:tc>
          <w:tcPr>
            <w:tcW w:w="4320" w:type="dxa"/>
          </w:tcPr>
          <w:p w14:paraId="05DA69F3" w14:textId="77777777" w:rsidR="00132EB8" w:rsidRDefault="00000000">
            <w:r>
              <w:t>Need to justify the value of qualitative research</w:t>
            </w:r>
          </w:p>
        </w:tc>
      </w:tr>
      <w:tr w:rsidR="00132EB8" w14:paraId="46702419" w14:textId="77777777" w:rsidTr="00E56AA2">
        <w:tc>
          <w:tcPr>
            <w:tcW w:w="4320" w:type="dxa"/>
          </w:tcPr>
          <w:p w14:paraId="76592BE2" w14:textId="77777777" w:rsidR="00132EB8" w:rsidRPr="00E56AA2" w:rsidRDefault="00000000">
            <w:pPr>
              <w:rPr>
                <w:lang w:val="nl-NL"/>
              </w:rPr>
            </w:pPr>
            <w:r w:rsidRPr="00E56AA2">
              <w:rPr>
                <w:lang w:val="nl-NL"/>
              </w:rPr>
              <w:t>Er zit een soort gekke rivaliteit tussen volgens mij.</w:t>
            </w:r>
          </w:p>
        </w:tc>
        <w:tc>
          <w:tcPr>
            <w:tcW w:w="4320" w:type="dxa"/>
          </w:tcPr>
          <w:p w14:paraId="55F58159" w14:textId="77777777" w:rsidR="00132EB8" w:rsidRDefault="00000000">
            <w:r>
              <w:t>Existence of rivalry between qualitative and quantitative research</w:t>
            </w:r>
          </w:p>
        </w:tc>
      </w:tr>
      <w:tr w:rsidR="00132EB8" w14:paraId="1D23BB82" w14:textId="77777777" w:rsidTr="00E56AA2">
        <w:tc>
          <w:tcPr>
            <w:tcW w:w="4320" w:type="dxa"/>
          </w:tcPr>
          <w:p w14:paraId="5725BB15" w14:textId="77777777" w:rsidR="00132EB8" w:rsidRPr="00E56AA2" w:rsidRDefault="00000000">
            <w:pPr>
              <w:rPr>
                <w:lang w:val="nl-NL"/>
              </w:rPr>
            </w:pPr>
            <w:r w:rsidRPr="00E56AA2">
              <w:rPr>
                <w:lang w:val="nl-NL"/>
              </w:rPr>
              <w:t>Ik hoor wel eens van collega's, bijvoorbeeld als ze iets willen publiceren, dat dan altijd wel een reviewer niet begrijpt wat kwalitatief onderzoek is.</w:t>
            </w:r>
          </w:p>
        </w:tc>
        <w:tc>
          <w:tcPr>
            <w:tcW w:w="4320" w:type="dxa"/>
          </w:tcPr>
          <w:p w14:paraId="5D86F2F6" w14:textId="77777777" w:rsidR="00132EB8" w:rsidRDefault="00000000">
            <w:r>
              <w:t>Challenge of reviewers not understanding qualitative research</w:t>
            </w:r>
          </w:p>
        </w:tc>
      </w:tr>
      <w:tr w:rsidR="00132EB8" w14:paraId="1E21C0CF" w14:textId="77777777" w:rsidTr="00E56AA2">
        <w:tc>
          <w:tcPr>
            <w:tcW w:w="4320" w:type="dxa"/>
          </w:tcPr>
          <w:p w14:paraId="7EDD3287" w14:textId="77777777" w:rsidR="00132EB8" w:rsidRPr="00E56AA2" w:rsidRDefault="00000000">
            <w:pPr>
              <w:rPr>
                <w:lang w:val="nl-NL"/>
              </w:rPr>
            </w:pPr>
            <w:r w:rsidRPr="00E56AA2">
              <w:rPr>
                <w:lang w:val="nl-NL"/>
              </w:rPr>
              <w:t>En dat je dus altijd moet uitleggen hoe het werkt en waarom het aansluit bij je onderzoeksvraag.</w:t>
            </w:r>
          </w:p>
        </w:tc>
        <w:tc>
          <w:tcPr>
            <w:tcW w:w="4320" w:type="dxa"/>
          </w:tcPr>
          <w:p w14:paraId="06E8701D" w14:textId="77777777" w:rsidR="00132EB8" w:rsidRDefault="00000000">
            <w:r>
              <w:t>Need to explain qualitative methodology in publications</w:t>
            </w:r>
          </w:p>
        </w:tc>
      </w:tr>
      <w:tr w:rsidR="00132EB8" w14:paraId="35454CA3" w14:textId="77777777" w:rsidTr="00E56AA2">
        <w:tc>
          <w:tcPr>
            <w:tcW w:w="4320" w:type="dxa"/>
          </w:tcPr>
          <w:p w14:paraId="0FEE887D" w14:textId="77777777" w:rsidR="00132EB8" w:rsidRPr="00E56AA2" w:rsidRDefault="00000000">
            <w:pPr>
              <w:rPr>
                <w:lang w:val="nl-NL"/>
              </w:rPr>
            </w:pPr>
            <w:r w:rsidRPr="00E56AA2">
              <w:rPr>
                <w:lang w:val="nl-NL"/>
              </w:rPr>
              <w:t>Dat is vaak iets wat meer uitleg vergt dan ‘We hebben gewoon dit en dit gemeten’.</w:t>
            </w:r>
          </w:p>
        </w:tc>
        <w:tc>
          <w:tcPr>
            <w:tcW w:w="4320" w:type="dxa"/>
          </w:tcPr>
          <w:p w14:paraId="4CF6DB3B" w14:textId="77777777" w:rsidR="00132EB8" w:rsidRDefault="00000000">
            <w:r>
              <w:t>Qualitative research requiring more explanation than quantitative</w:t>
            </w:r>
          </w:p>
        </w:tc>
      </w:tr>
      <w:tr w:rsidR="00132EB8" w14:paraId="5C9FDE6C" w14:textId="77777777" w:rsidTr="00E56AA2">
        <w:tc>
          <w:tcPr>
            <w:tcW w:w="4320" w:type="dxa"/>
          </w:tcPr>
          <w:p w14:paraId="3E99D9C3" w14:textId="77777777" w:rsidR="00132EB8" w:rsidRPr="00E56AA2" w:rsidRDefault="00000000">
            <w:pPr>
              <w:rPr>
                <w:lang w:val="nl-NL"/>
              </w:rPr>
            </w:pPr>
            <w:r w:rsidRPr="00E56AA2">
              <w:rPr>
                <w:lang w:val="nl-NL"/>
              </w:rPr>
              <w:t>Dit is misschien ook wel een beetje aan het veranderen.</w:t>
            </w:r>
          </w:p>
        </w:tc>
        <w:tc>
          <w:tcPr>
            <w:tcW w:w="4320" w:type="dxa"/>
          </w:tcPr>
          <w:p w14:paraId="2F43F1CC" w14:textId="77777777" w:rsidR="00132EB8" w:rsidRDefault="00000000">
            <w:r>
              <w:t>Acknowledgement of possible positive change</w:t>
            </w:r>
          </w:p>
        </w:tc>
      </w:tr>
      <w:tr w:rsidR="00132EB8" w14:paraId="248D08A5" w14:textId="77777777" w:rsidTr="00E56AA2">
        <w:tc>
          <w:tcPr>
            <w:tcW w:w="4320" w:type="dxa"/>
          </w:tcPr>
          <w:p w14:paraId="7C24C1BA" w14:textId="77777777" w:rsidR="00132EB8" w:rsidRPr="00E56AA2" w:rsidRDefault="00000000">
            <w:pPr>
              <w:rPr>
                <w:lang w:val="nl-NL"/>
              </w:rPr>
            </w:pPr>
            <w:r w:rsidRPr="00E56AA2">
              <w:rPr>
                <w:lang w:val="nl-NL"/>
              </w:rPr>
              <w:t>Maar ik denk ook juist het feit dat ik er niet zoveel over wist, dat het een soort van weggestopt wordt als je meer in de bèta kant zit.</w:t>
            </w:r>
          </w:p>
        </w:tc>
        <w:tc>
          <w:tcPr>
            <w:tcW w:w="4320" w:type="dxa"/>
          </w:tcPr>
          <w:p w14:paraId="2928FD60" w14:textId="77777777" w:rsidR="00132EB8" w:rsidRDefault="00000000">
            <w:r>
              <w:t>Qualitative research being hidden in beta sciences</w:t>
            </w:r>
          </w:p>
        </w:tc>
      </w:tr>
      <w:tr w:rsidR="00132EB8" w14:paraId="7C91617F" w14:textId="77777777" w:rsidTr="00E56AA2">
        <w:tc>
          <w:tcPr>
            <w:tcW w:w="4320" w:type="dxa"/>
          </w:tcPr>
          <w:p w14:paraId="51916154" w14:textId="77777777" w:rsidR="00132EB8" w:rsidRPr="00E56AA2" w:rsidRDefault="00000000">
            <w:pPr>
              <w:rPr>
                <w:lang w:val="nl-NL"/>
              </w:rPr>
            </w:pPr>
            <w:r w:rsidRPr="00E56AA2">
              <w:rPr>
                <w:lang w:val="nl-NL"/>
              </w:rPr>
              <w:t xml:space="preserve">Dat daar gewoon niet een hele makkelijke link ligt met dit soort onderzoek, dat het </w:t>
            </w:r>
            <w:r w:rsidRPr="00E56AA2">
              <w:rPr>
                <w:lang w:val="nl-NL"/>
              </w:rPr>
              <w:lastRenderedPageBreak/>
              <w:t>echt een soort van twee aparte werelden zijn.</w:t>
            </w:r>
          </w:p>
        </w:tc>
        <w:tc>
          <w:tcPr>
            <w:tcW w:w="4320" w:type="dxa"/>
          </w:tcPr>
          <w:p w14:paraId="514FC6FB" w14:textId="77777777" w:rsidR="00132EB8" w:rsidRDefault="00000000">
            <w:r>
              <w:lastRenderedPageBreak/>
              <w:t>Separation between qualitative and quantitative research worlds</w:t>
            </w:r>
          </w:p>
        </w:tc>
      </w:tr>
      <w:tr w:rsidR="00132EB8" w14:paraId="4CE30B22" w14:textId="77777777" w:rsidTr="00E56AA2">
        <w:tc>
          <w:tcPr>
            <w:tcW w:w="4320" w:type="dxa"/>
          </w:tcPr>
          <w:p w14:paraId="70564EED" w14:textId="77777777" w:rsidR="00132EB8" w:rsidRPr="00E56AA2" w:rsidRDefault="00000000">
            <w:pPr>
              <w:rPr>
                <w:lang w:val="nl-NL"/>
              </w:rPr>
            </w:pPr>
            <w:r w:rsidRPr="00E56AA2">
              <w:rPr>
                <w:lang w:val="nl-NL"/>
              </w:rPr>
              <w:t>En dat ik ook niemand tegenkwam die dat soort onderzoek doet.</w:t>
            </w:r>
          </w:p>
        </w:tc>
        <w:tc>
          <w:tcPr>
            <w:tcW w:w="4320" w:type="dxa"/>
          </w:tcPr>
          <w:p w14:paraId="3A1EDBCD" w14:textId="77777777" w:rsidR="00132EB8" w:rsidRDefault="00000000">
            <w:r>
              <w:t>Lack of exposure to qualitative researchers in beta sciences</w:t>
            </w:r>
          </w:p>
        </w:tc>
      </w:tr>
      <w:tr w:rsidR="00132EB8" w14:paraId="2D56A625" w14:textId="77777777" w:rsidTr="00E56AA2">
        <w:tc>
          <w:tcPr>
            <w:tcW w:w="4320" w:type="dxa"/>
          </w:tcPr>
          <w:p w14:paraId="3D2EF204" w14:textId="77777777" w:rsidR="00132EB8" w:rsidRPr="00E56AA2" w:rsidRDefault="00000000">
            <w:pPr>
              <w:rPr>
                <w:lang w:val="nl-NL"/>
              </w:rPr>
            </w:pPr>
            <w:r w:rsidRPr="00E56AA2">
              <w:rPr>
                <w:lang w:val="nl-NL"/>
              </w:rPr>
              <w:t>Dus daar voel je ook dat het een soort van aparte methodes of werelden zijn.</w:t>
            </w:r>
          </w:p>
        </w:tc>
        <w:tc>
          <w:tcPr>
            <w:tcW w:w="4320" w:type="dxa"/>
          </w:tcPr>
          <w:p w14:paraId="4D07550D" w14:textId="77777777" w:rsidR="00132EB8" w:rsidRDefault="00000000">
            <w:r>
              <w:t>Feeling of methodological separation</w:t>
            </w:r>
          </w:p>
        </w:tc>
      </w:tr>
      <w:tr w:rsidR="00132EB8" w14:paraId="77A41B7C" w14:textId="77777777" w:rsidTr="00E56AA2">
        <w:tc>
          <w:tcPr>
            <w:tcW w:w="4320" w:type="dxa"/>
          </w:tcPr>
          <w:p w14:paraId="7030ABC9" w14:textId="77777777" w:rsidR="00132EB8" w:rsidRPr="00E56AA2" w:rsidRDefault="00000000">
            <w:pPr>
              <w:rPr>
                <w:lang w:val="nl-NL"/>
              </w:rPr>
            </w:pPr>
            <w:r w:rsidRPr="00E56AA2">
              <w:rPr>
                <w:lang w:val="nl-NL"/>
              </w:rPr>
              <w:t>Ik denk dat er verschillende waardesystemen onder liggen, maar ik zou niet snel weten wat het precies is.</w:t>
            </w:r>
          </w:p>
        </w:tc>
        <w:tc>
          <w:tcPr>
            <w:tcW w:w="4320" w:type="dxa"/>
          </w:tcPr>
          <w:p w14:paraId="163B2FC3" w14:textId="77777777" w:rsidR="00132EB8" w:rsidRDefault="00000000">
            <w:r>
              <w:t>Different value systems underlying research types</w:t>
            </w:r>
          </w:p>
        </w:tc>
      </w:tr>
      <w:tr w:rsidR="00132EB8" w14:paraId="5FB70C3D" w14:textId="77777777" w:rsidTr="00E56AA2">
        <w:tc>
          <w:tcPr>
            <w:tcW w:w="4320" w:type="dxa"/>
          </w:tcPr>
          <w:p w14:paraId="6DBF6778" w14:textId="77777777" w:rsidR="00132EB8" w:rsidRPr="00E56AA2" w:rsidRDefault="00000000">
            <w:pPr>
              <w:rPr>
                <w:lang w:val="nl-NL"/>
              </w:rPr>
            </w:pPr>
            <w:r w:rsidRPr="00E56AA2">
              <w:rPr>
                <w:lang w:val="nl-NL"/>
              </w:rPr>
              <w:t>Even denken hoor, ik denk dat het misschien ook wel is dat veel kwantitatief onderzoek of in het lab of dingen, dat je daar… de reden voor het onderzoek doen, is anders, de motivatie en de drive.</w:t>
            </w:r>
          </w:p>
        </w:tc>
        <w:tc>
          <w:tcPr>
            <w:tcW w:w="4320" w:type="dxa"/>
          </w:tcPr>
          <w:p w14:paraId="62F15782" w14:textId="77777777" w:rsidR="00132EB8" w:rsidRDefault="00000000">
            <w:r>
              <w:t>Different motivations behind quantitative research</w:t>
            </w:r>
          </w:p>
        </w:tc>
      </w:tr>
      <w:tr w:rsidR="00132EB8" w14:paraId="2266002D" w14:textId="77777777" w:rsidTr="00E56AA2">
        <w:tc>
          <w:tcPr>
            <w:tcW w:w="4320" w:type="dxa"/>
          </w:tcPr>
          <w:p w14:paraId="0C5D5D39" w14:textId="77777777" w:rsidR="00132EB8" w:rsidRPr="00E56AA2" w:rsidRDefault="00000000">
            <w:pPr>
              <w:rPr>
                <w:lang w:val="nl-NL"/>
              </w:rPr>
            </w:pPr>
            <w:r w:rsidRPr="00E56AA2">
              <w:rPr>
                <w:lang w:val="nl-NL"/>
              </w:rPr>
              <w:t>Daar probeer je vaak iets te bewijzen of aan te tonen, omdat dat nodig is voor een verdere stap.</w:t>
            </w:r>
          </w:p>
        </w:tc>
        <w:tc>
          <w:tcPr>
            <w:tcW w:w="4320" w:type="dxa"/>
          </w:tcPr>
          <w:p w14:paraId="74CE1E1C" w14:textId="77777777" w:rsidR="00132EB8" w:rsidRDefault="00000000">
            <w:r>
              <w:t>Goal of proving hypotheses in quantitative research</w:t>
            </w:r>
          </w:p>
        </w:tc>
      </w:tr>
      <w:tr w:rsidR="00132EB8" w14:paraId="330D83FC" w14:textId="77777777" w:rsidTr="00E56AA2">
        <w:tc>
          <w:tcPr>
            <w:tcW w:w="4320" w:type="dxa"/>
          </w:tcPr>
          <w:p w14:paraId="3E217652" w14:textId="77777777" w:rsidR="00132EB8" w:rsidRPr="00E56AA2" w:rsidRDefault="00000000">
            <w:pPr>
              <w:rPr>
                <w:lang w:val="nl-NL"/>
              </w:rPr>
            </w:pPr>
            <w:r w:rsidRPr="00E56AA2">
              <w:rPr>
                <w:lang w:val="nl-NL"/>
              </w:rPr>
              <w:t>In het geval van mijn onderzoek wil je echt aantonen dat iets werkt in een stamcel en dan kunnen we het geven aan de patiënt.</w:t>
            </w:r>
          </w:p>
        </w:tc>
        <w:tc>
          <w:tcPr>
            <w:tcW w:w="4320" w:type="dxa"/>
          </w:tcPr>
          <w:p w14:paraId="24C4F591" w14:textId="77777777" w:rsidR="00132EB8" w:rsidRDefault="00000000">
            <w:r>
              <w:t>Demonstrating effectiveness in translational research</w:t>
            </w:r>
          </w:p>
        </w:tc>
      </w:tr>
      <w:tr w:rsidR="00132EB8" w14:paraId="5A4AF7BB" w14:textId="77777777" w:rsidTr="00E56AA2">
        <w:tc>
          <w:tcPr>
            <w:tcW w:w="4320" w:type="dxa"/>
          </w:tcPr>
          <w:p w14:paraId="288D18E4" w14:textId="77777777" w:rsidR="00132EB8" w:rsidRPr="00E56AA2" w:rsidRDefault="00000000">
            <w:pPr>
              <w:rPr>
                <w:lang w:val="nl-NL"/>
              </w:rPr>
            </w:pPr>
            <w:r w:rsidRPr="00E56AA2">
              <w:rPr>
                <w:lang w:val="nl-NL"/>
              </w:rPr>
              <w:t>Dus daar moet ook een soort van bewijs worden geleverd.</w:t>
            </w:r>
          </w:p>
        </w:tc>
        <w:tc>
          <w:tcPr>
            <w:tcW w:w="4320" w:type="dxa"/>
          </w:tcPr>
          <w:p w14:paraId="48009B19" w14:textId="77777777" w:rsidR="00132EB8" w:rsidRDefault="00000000">
            <w:r>
              <w:t>Need for evidence in clinical research</w:t>
            </w:r>
          </w:p>
        </w:tc>
      </w:tr>
      <w:tr w:rsidR="00132EB8" w14:paraId="0E3E3DFF" w14:textId="77777777" w:rsidTr="00E56AA2">
        <w:tc>
          <w:tcPr>
            <w:tcW w:w="4320" w:type="dxa"/>
          </w:tcPr>
          <w:p w14:paraId="090E9F1F" w14:textId="77777777" w:rsidR="00132EB8" w:rsidRPr="00E56AA2" w:rsidRDefault="00000000">
            <w:pPr>
              <w:rPr>
                <w:lang w:val="nl-NL"/>
              </w:rPr>
            </w:pPr>
            <w:r w:rsidRPr="00E56AA2">
              <w:rPr>
                <w:lang w:val="nl-NL"/>
              </w:rPr>
              <w:t>Mensen die dat onderzoek doen zijn super gedreven en doen dat voor kennis natuurlijk, maar ook misschien met het idee van meer klinische potentie die het onderzoek heeft.</w:t>
            </w:r>
          </w:p>
        </w:tc>
        <w:tc>
          <w:tcPr>
            <w:tcW w:w="4320" w:type="dxa"/>
          </w:tcPr>
          <w:p w14:paraId="10FB281B" w14:textId="77777777" w:rsidR="00132EB8" w:rsidRDefault="00000000">
            <w:r>
              <w:t>Researchers driven by knowledge and clinical potential</w:t>
            </w:r>
          </w:p>
        </w:tc>
      </w:tr>
      <w:tr w:rsidR="00132EB8" w14:paraId="5949CEE2" w14:textId="77777777" w:rsidTr="00E56AA2">
        <w:tc>
          <w:tcPr>
            <w:tcW w:w="4320" w:type="dxa"/>
          </w:tcPr>
          <w:p w14:paraId="04DD1D3B" w14:textId="77777777" w:rsidR="00132EB8" w:rsidRPr="00E56AA2" w:rsidRDefault="00000000">
            <w:pPr>
              <w:rPr>
                <w:lang w:val="nl-NL"/>
              </w:rPr>
            </w:pPr>
            <w:r w:rsidRPr="00E56AA2">
              <w:rPr>
                <w:lang w:val="nl-NL"/>
              </w:rPr>
              <w:t>Kwalitatief onderzoek is meer bevragen misschien.</w:t>
            </w:r>
          </w:p>
        </w:tc>
        <w:tc>
          <w:tcPr>
            <w:tcW w:w="4320" w:type="dxa"/>
          </w:tcPr>
          <w:p w14:paraId="31B71FC0" w14:textId="77777777" w:rsidR="00132EB8" w:rsidRDefault="00000000">
            <w:r>
              <w:t>Qualitative research focuses more on inquiry</w:t>
            </w:r>
          </w:p>
        </w:tc>
      </w:tr>
      <w:tr w:rsidR="00132EB8" w14:paraId="40B33B5F" w14:textId="77777777" w:rsidTr="00E56AA2">
        <w:tc>
          <w:tcPr>
            <w:tcW w:w="4320" w:type="dxa"/>
          </w:tcPr>
          <w:p w14:paraId="7F928E89" w14:textId="77777777" w:rsidR="00132EB8" w:rsidRPr="00E56AA2" w:rsidRDefault="00000000">
            <w:pPr>
              <w:rPr>
                <w:lang w:val="nl-NL"/>
              </w:rPr>
            </w:pPr>
            <w:r w:rsidRPr="00E56AA2">
              <w:rPr>
                <w:lang w:val="nl-NL"/>
              </w:rPr>
              <w:t>Daar bewijs je niet per se iets van ‘Ik wil nu kijken of dit zo is en ik ga een interview doen en nu kan ik bewijzen dat het daadwerkelijk zo is’.</w:t>
            </w:r>
          </w:p>
        </w:tc>
        <w:tc>
          <w:tcPr>
            <w:tcW w:w="4320" w:type="dxa"/>
          </w:tcPr>
          <w:p w14:paraId="34732730" w14:textId="77777777" w:rsidR="00132EB8" w:rsidRDefault="00000000">
            <w:r>
              <w:t>Qualitative research is not about proving hypotheses</w:t>
            </w:r>
          </w:p>
        </w:tc>
      </w:tr>
      <w:tr w:rsidR="00132EB8" w14:paraId="0CDF10C7" w14:textId="77777777" w:rsidTr="00E56AA2">
        <w:tc>
          <w:tcPr>
            <w:tcW w:w="4320" w:type="dxa"/>
          </w:tcPr>
          <w:p w14:paraId="36F98AAC" w14:textId="77777777" w:rsidR="00132EB8" w:rsidRPr="00E56AA2" w:rsidRDefault="00000000">
            <w:pPr>
              <w:rPr>
                <w:lang w:val="nl-NL"/>
              </w:rPr>
            </w:pPr>
            <w:r w:rsidRPr="00E56AA2">
              <w:rPr>
                <w:lang w:val="nl-NL"/>
              </w:rPr>
              <w:t>Het is meer exploratief, dus wat meer open of wat meer…</w:t>
            </w:r>
          </w:p>
        </w:tc>
        <w:tc>
          <w:tcPr>
            <w:tcW w:w="4320" w:type="dxa"/>
          </w:tcPr>
          <w:p w14:paraId="1E49B630" w14:textId="77777777" w:rsidR="00132EB8" w:rsidRDefault="00000000">
            <w:r>
              <w:t>Exploratory nature of qualitative research</w:t>
            </w:r>
          </w:p>
        </w:tc>
      </w:tr>
      <w:tr w:rsidR="00132EB8" w14:paraId="11D30FAF" w14:textId="77777777" w:rsidTr="00E56AA2">
        <w:tc>
          <w:tcPr>
            <w:tcW w:w="4320" w:type="dxa"/>
          </w:tcPr>
          <w:p w14:paraId="649364C1" w14:textId="77777777" w:rsidR="00132EB8" w:rsidRPr="00E56AA2" w:rsidRDefault="00000000">
            <w:pPr>
              <w:rPr>
                <w:lang w:val="nl-NL"/>
              </w:rPr>
            </w:pPr>
            <w:r w:rsidRPr="00E56AA2">
              <w:rPr>
                <w:lang w:val="nl-NL"/>
              </w:rPr>
              <w:t>Je hebt ook vaak niet één vaste hypothese van tevoren, dus daar zit een groot verschil qua wat je wilt bereiken met het onderzoek.</w:t>
            </w:r>
          </w:p>
        </w:tc>
        <w:tc>
          <w:tcPr>
            <w:tcW w:w="4320" w:type="dxa"/>
          </w:tcPr>
          <w:p w14:paraId="058D1E61" w14:textId="77777777" w:rsidR="00132EB8" w:rsidRDefault="00000000">
            <w:r>
              <w:t>Difference in having fixed hypotheses between research types</w:t>
            </w:r>
          </w:p>
        </w:tc>
      </w:tr>
      <w:tr w:rsidR="00132EB8" w14:paraId="0D894DAD" w14:textId="77777777" w:rsidTr="00E56AA2">
        <w:tc>
          <w:tcPr>
            <w:tcW w:w="4320" w:type="dxa"/>
          </w:tcPr>
          <w:p w14:paraId="690D7900" w14:textId="77777777" w:rsidR="00132EB8" w:rsidRPr="00E56AA2" w:rsidRDefault="00000000">
            <w:pPr>
              <w:rPr>
                <w:lang w:val="nl-NL"/>
              </w:rPr>
            </w:pPr>
            <w:r w:rsidRPr="00E56AA2">
              <w:rPr>
                <w:lang w:val="nl-NL"/>
              </w:rPr>
              <w:t>Ik zeg vaak een beetje uitgezoomd, ik heb daar nog nooit een beter woord voor gevonden.</w:t>
            </w:r>
          </w:p>
        </w:tc>
        <w:tc>
          <w:tcPr>
            <w:tcW w:w="4320" w:type="dxa"/>
          </w:tcPr>
          <w:p w14:paraId="44E7D954" w14:textId="77777777" w:rsidR="00132EB8" w:rsidRDefault="00000000">
            <w:r>
              <w:t>Describing qualitative research as 'zoomed out' approach</w:t>
            </w:r>
          </w:p>
        </w:tc>
      </w:tr>
      <w:tr w:rsidR="00132EB8" w14:paraId="342274E3" w14:textId="77777777" w:rsidTr="00E56AA2">
        <w:tc>
          <w:tcPr>
            <w:tcW w:w="4320" w:type="dxa"/>
          </w:tcPr>
          <w:p w14:paraId="67759760" w14:textId="77777777" w:rsidR="00132EB8" w:rsidRPr="00E56AA2" w:rsidRDefault="00000000">
            <w:pPr>
              <w:rPr>
                <w:lang w:val="nl-NL"/>
              </w:rPr>
            </w:pPr>
            <w:r w:rsidRPr="00E56AA2">
              <w:rPr>
                <w:lang w:val="nl-NL"/>
              </w:rPr>
              <w:t>Maar zo beschrijf ik mijn werk vaak ook, dat ik wat meer probeer uit te zoomen op het hele proces en daarin de verschillende perspectieven meeneem.</w:t>
            </w:r>
          </w:p>
        </w:tc>
        <w:tc>
          <w:tcPr>
            <w:tcW w:w="4320" w:type="dxa"/>
          </w:tcPr>
          <w:p w14:paraId="253D1A30" w14:textId="77777777" w:rsidR="00132EB8" w:rsidRDefault="00000000">
            <w:r>
              <w:t>Taking a broad view including multiple perspectives</w:t>
            </w:r>
          </w:p>
        </w:tc>
      </w:tr>
      <w:tr w:rsidR="00132EB8" w14:paraId="70DB0F46" w14:textId="77777777" w:rsidTr="00E56AA2">
        <w:tc>
          <w:tcPr>
            <w:tcW w:w="4320" w:type="dxa"/>
          </w:tcPr>
          <w:p w14:paraId="28EAECF3" w14:textId="77777777" w:rsidR="00132EB8" w:rsidRPr="00E56AA2" w:rsidRDefault="00000000">
            <w:pPr>
              <w:rPr>
                <w:lang w:val="nl-NL"/>
              </w:rPr>
            </w:pPr>
            <w:r w:rsidRPr="00E56AA2">
              <w:rPr>
                <w:lang w:val="nl-NL"/>
              </w:rPr>
              <w:t>Ik heb het gevoel dat andere onderzoekers wat meer juist inzoomen op dingen.</w:t>
            </w:r>
          </w:p>
        </w:tc>
        <w:tc>
          <w:tcPr>
            <w:tcW w:w="4320" w:type="dxa"/>
          </w:tcPr>
          <w:p w14:paraId="579100DD" w14:textId="77777777" w:rsidR="00132EB8" w:rsidRDefault="00000000">
            <w:r>
              <w:t>Other researchers focusing narrowly</w:t>
            </w:r>
          </w:p>
        </w:tc>
      </w:tr>
      <w:tr w:rsidR="00132EB8" w14:paraId="19CCC2C1" w14:textId="77777777" w:rsidTr="00E56AA2">
        <w:tc>
          <w:tcPr>
            <w:tcW w:w="4320" w:type="dxa"/>
          </w:tcPr>
          <w:p w14:paraId="1EE5ED56" w14:textId="77777777" w:rsidR="00132EB8" w:rsidRPr="00E56AA2" w:rsidRDefault="00000000">
            <w:pPr>
              <w:rPr>
                <w:lang w:val="nl-NL"/>
              </w:rPr>
            </w:pPr>
            <w:r w:rsidRPr="00E56AA2">
              <w:rPr>
                <w:lang w:val="nl-NL"/>
              </w:rPr>
              <w:t xml:space="preserve">Bijvoorbeeld, ik probeer in het hele proces, </w:t>
            </w:r>
            <w:r w:rsidRPr="00E56AA2">
              <w:rPr>
                <w:lang w:val="nl-NL"/>
              </w:rPr>
              <w:lastRenderedPageBreak/>
              <w:t>pathwah, in mijn onderzoek kijk ik naar de implementatie van het hele traject.</w:t>
            </w:r>
          </w:p>
        </w:tc>
        <w:tc>
          <w:tcPr>
            <w:tcW w:w="4320" w:type="dxa"/>
          </w:tcPr>
          <w:p w14:paraId="75CECE49" w14:textId="77777777" w:rsidR="00132EB8" w:rsidRDefault="00000000">
            <w:r>
              <w:lastRenderedPageBreak/>
              <w:t xml:space="preserve">Focusing on full process implementation in </w:t>
            </w:r>
            <w:r>
              <w:lastRenderedPageBreak/>
              <w:t>research</w:t>
            </w:r>
          </w:p>
        </w:tc>
      </w:tr>
      <w:tr w:rsidR="00132EB8" w14:paraId="76A8DE3F" w14:textId="77777777" w:rsidTr="00E56AA2">
        <w:tc>
          <w:tcPr>
            <w:tcW w:w="4320" w:type="dxa"/>
          </w:tcPr>
          <w:p w14:paraId="5F581FE2" w14:textId="77777777" w:rsidR="00132EB8" w:rsidRPr="00E56AA2" w:rsidRDefault="00000000">
            <w:pPr>
              <w:rPr>
                <w:lang w:val="nl-NL"/>
              </w:rPr>
            </w:pPr>
            <w:r w:rsidRPr="00E56AA2">
              <w:rPr>
                <w:lang w:val="nl-NL"/>
              </w:rPr>
              <w:lastRenderedPageBreak/>
              <w:t>Dus ik kijk naar, je begint met een medical lead, dus een zorgvraag.</w:t>
            </w:r>
          </w:p>
        </w:tc>
        <w:tc>
          <w:tcPr>
            <w:tcW w:w="4320" w:type="dxa"/>
          </w:tcPr>
          <w:p w14:paraId="52CBFCAA" w14:textId="77777777" w:rsidR="00132EB8" w:rsidRDefault="00000000">
            <w:r>
              <w:t>Starting point: medical lead and healthcare question</w:t>
            </w:r>
          </w:p>
        </w:tc>
      </w:tr>
      <w:tr w:rsidR="00132EB8" w14:paraId="51E67DF0" w14:textId="77777777" w:rsidTr="00E56AA2">
        <w:tc>
          <w:tcPr>
            <w:tcW w:w="4320" w:type="dxa"/>
          </w:tcPr>
          <w:p w14:paraId="47630495" w14:textId="77777777" w:rsidR="00132EB8" w:rsidRPr="00E56AA2" w:rsidRDefault="00000000">
            <w:pPr>
              <w:rPr>
                <w:lang w:val="nl-NL"/>
              </w:rPr>
            </w:pPr>
            <w:r w:rsidRPr="00E56AA2">
              <w:rPr>
                <w:lang w:val="nl-NL"/>
              </w:rPr>
              <w:t>Dan ga je naar stamcellen en dan kijk je of daar iets werkt.</w:t>
            </w:r>
          </w:p>
        </w:tc>
        <w:tc>
          <w:tcPr>
            <w:tcW w:w="4320" w:type="dxa"/>
          </w:tcPr>
          <w:p w14:paraId="3CB39EF9" w14:textId="77777777" w:rsidR="00132EB8" w:rsidRDefault="00000000">
            <w:r>
              <w:t>Testing effectiveness on stem cells</w:t>
            </w:r>
          </w:p>
        </w:tc>
      </w:tr>
      <w:tr w:rsidR="00132EB8" w14:paraId="6704AB68" w14:textId="77777777" w:rsidTr="00E56AA2">
        <w:tc>
          <w:tcPr>
            <w:tcW w:w="4320" w:type="dxa"/>
          </w:tcPr>
          <w:p w14:paraId="127A44F8" w14:textId="77777777" w:rsidR="00132EB8" w:rsidRPr="00E56AA2" w:rsidRDefault="00000000">
            <w:pPr>
              <w:rPr>
                <w:lang w:val="nl-NL"/>
              </w:rPr>
            </w:pPr>
            <w:r w:rsidRPr="00E56AA2">
              <w:rPr>
                <w:lang w:val="nl-NL"/>
              </w:rPr>
              <w:t>Dan ga je naar een klinische trial.</w:t>
            </w:r>
          </w:p>
        </w:tc>
        <w:tc>
          <w:tcPr>
            <w:tcW w:w="4320" w:type="dxa"/>
          </w:tcPr>
          <w:p w14:paraId="77B49D55" w14:textId="77777777" w:rsidR="00132EB8" w:rsidRDefault="00000000">
            <w:r>
              <w:t>Progressing to clinical trial phase</w:t>
            </w:r>
          </w:p>
        </w:tc>
      </w:tr>
      <w:tr w:rsidR="00132EB8" w14:paraId="2B7B63B8" w14:textId="77777777" w:rsidTr="00E56AA2">
        <w:tc>
          <w:tcPr>
            <w:tcW w:w="4320" w:type="dxa"/>
          </w:tcPr>
          <w:p w14:paraId="3930936B" w14:textId="77777777" w:rsidR="00132EB8" w:rsidRPr="00E56AA2" w:rsidRDefault="00000000">
            <w:pPr>
              <w:rPr>
                <w:lang w:val="nl-NL"/>
              </w:rPr>
            </w:pPr>
            <w:r w:rsidRPr="00E56AA2">
              <w:rPr>
                <w:lang w:val="nl-NL"/>
              </w:rPr>
              <w:t>Maar dan kijk ik ook nog eens naar ‘Hoe wordt een middel misschien goedgekeurd, regulatoir, en hoe komt het daadwerkelijk bij de patiënt’.</w:t>
            </w:r>
          </w:p>
        </w:tc>
        <w:tc>
          <w:tcPr>
            <w:tcW w:w="4320" w:type="dxa"/>
          </w:tcPr>
          <w:p w14:paraId="17943329" w14:textId="77777777" w:rsidR="00132EB8" w:rsidRDefault="00000000">
            <w:r>
              <w:t>Analyzing regulatory approval and patient access</w:t>
            </w:r>
          </w:p>
        </w:tc>
      </w:tr>
      <w:tr w:rsidR="00132EB8" w14:paraId="60AF7C37" w14:textId="77777777" w:rsidTr="00E56AA2">
        <w:tc>
          <w:tcPr>
            <w:tcW w:w="4320" w:type="dxa"/>
          </w:tcPr>
          <w:p w14:paraId="37AD49AF" w14:textId="77777777" w:rsidR="00132EB8" w:rsidRPr="00E56AA2" w:rsidRDefault="00000000">
            <w:pPr>
              <w:rPr>
                <w:lang w:val="nl-NL"/>
              </w:rPr>
            </w:pPr>
            <w:r w:rsidRPr="00E56AA2">
              <w:rPr>
                <w:lang w:val="nl-NL"/>
              </w:rPr>
              <w:t>En heb je ook vragen over vergoedingen, et cetera.</w:t>
            </w:r>
          </w:p>
        </w:tc>
        <w:tc>
          <w:tcPr>
            <w:tcW w:w="4320" w:type="dxa"/>
          </w:tcPr>
          <w:p w14:paraId="0DF08F20" w14:textId="77777777" w:rsidR="00132EB8" w:rsidRDefault="00000000">
            <w:r>
              <w:t>Considering reimbursement and funding questions</w:t>
            </w:r>
          </w:p>
        </w:tc>
      </w:tr>
      <w:tr w:rsidR="00132EB8" w14:paraId="4B6B117B" w14:textId="77777777" w:rsidTr="00E56AA2">
        <w:tc>
          <w:tcPr>
            <w:tcW w:w="4320" w:type="dxa"/>
          </w:tcPr>
          <w:p w14:paraId="473D2FA8" w14:textId="77777777" w:rsidR="00132EB8" w:rsidRPr="00E56AA2" w:rsidRDefault="00000000">
            <w:pPr>
              <w:rPr>
                <w:lang w:val="nl-NL"/>
              </w:rPr>
            </w:pPr>
            <w:r w:rsidRPr="00E56AA2">
              <w:rPr>
                <w:lang w:val="nl-NL"/>
              </w:rPr>
              <w:t>Dat is een hele range van hele proces doorlopen, waarbij er artsen betrokken zijn, onderzoekers, patiënten, zorgverzekeraars, de EMA, dat soort dingen.</w:t>
            </w:r>
          </w:p>
        </w:tc>
        <w:tc>
          <w:tcPr>
            <w:tcW w:w="4320" w:type="dxa"/>
          </w:tcPr>
          <w:p w14:paraId="115A2C88" w14:textId="77777777" w:rsidR="00132EB8" w:rsidRDefault="00000000">
            <w:r>
              <w:t>Involvement of multiple stakeholders in the process</w:t>
            </w:r>
          </w:p>
        </w:tc>
      </w:tr>
      <w:tr w:rsidR="00132EB8" w14:paraId="111DA1A4" w14:textId="77777777" w:rsidTr="00E56AA2">
        <w:tc>
          <w:tcPr>
            <w:tcW w:w="4320" w:type="dxa"/>
          </w:tcPr>
          <w:p w14:paraId="658A7EBD" w14:textId="77777777" w:rsidR="00132EB8" w:rsidRPr="00E56AA2" w:rsidRDefault="00000000">
            <w:pPr>
              <w:rPr>
                <w:lang w:val="nl-NL"/>
              </w:rPr>
            </w:pPr>
            <w:r w:rsidRPr="00E56AA2">
              <w:rPr>
                <w:lang w:val="nl-NL"/>
              </w:rPr>
              <w:t>Je vindt de stakeholders, terwijl andere onderzoekers, die doen dan een stukje wat dieper in die tijd.</w:t>
            </w:r>
          </w:p>
        </w:tc>
        <w:tc>
          <w:tcPr>
            <w:tcW w:w="4320" w:type="dxa"/>
          </w:tcPr>
          <w:p w14:paraId="0D2CF773" w14:textId="77777777" w:rsidR="00132EB8" w:rsidRDefault="00000000">
            <w:r>
              <w:t>Difference between broad and deep focus among researchers</w:t>
            </w:r>
          </w:p>
        </w:tc>
      </w:tr>
      <w:tr w:rsidR="00132EB8" w14:paraId="3D0F4F8D" w14:textId="77777777" w:rsidTr="00E56AA2">
        <w:tc>
          <w:tcPr>
            <w:tcW w:w="4320" w:type="dxa"/>
          </w:tcPr>
          <w:p w14:paraId="38CEC029" w14:textId="77777777" w:rsidR="00132EB8" w:rsidRPr="00E56AA2" w:rsidRDefault="00000000">
            <w:pPr>
              <w:rPr>
                <w:lang w:val="nl-NL"/>
              </w:rPr>
            </w:pPr>
            <w:r w:rsidRPr="00E56AA2">
              <w:rPr>
                <w:lang w:val="nl-NL"/>
              </w:rPr>
              <w:t>Dus ze zitten alleen op de stamcellen of alleen op de klinische trial of alleen op het stukje dossiers voor de EMA-ontwikkeling.</w:t>
            </w:r>
          </w:p>
        </w:tc>
        <w:tc>
          <w:tcPr>
            <w:tcW w:w="4320" w:type="dxa"/>
          </w:tcPr>
          <w:p w14:paraId="6EAEA57B" w14:textId="77777777" w:rsidR="00132EB8" w:rsidRDefault="00000000">
            <w:r>
              <w:t>Other researchers focusing on specific phases</w:t>
            </w:r>
          </w:p>
        </w:tc>
      </w:tr>
      <w:tr w:rsidR="00132EB8" w14:paraId="55C690B8" w14:textId="77777777" w:rsidTr="00E56AA2">
        <w:tc>
          <w:tcPr>
            <w:tcW w:w="4320" w:type="dxa"/>
          </w:tcPr>
          <w:p w14:paraId="0F6BB568" w14:textId="77777777" w:rsidR="00132EB8" w:rsidRPr="00E56AA2" w:rsidRDefault="00000000">
            <w:pPr>
              <w:rPr>
                <w:lang w:val="nl-NL"/>
              </w:rPr>
            </w:pPr>
            <w:r w:rsidRPr="00E56AA2">
              <w:rPr>
                <w:lang w:val="nl-NL"/>
              </w:rPr>
              <w:t>Ik heb het gevoel dat dat je meer naar het hele proces kijkt en dat je meer met de verschillende betrokkenen kijkt, niet alleen binnen een groep.</w:t>
            </w:r>
          </w:p>
        </w:tc>
        <w:tc>
          <w:tcPr>
            <w:tcW w:w="4320" w:type="dxa"/>
          </w:tcPr>
          <w:p w14:paraId="321B20D0" w14:textId="77777777" w:rsidR="00132EB8" w:rsidRDefault="00000000">
            <w:r>
              <w:t>Emphasis on holistic and multi-stakeholder perspective</w:t>
            </w:r>
          </w:p>
        </w:tc>
      </w:tr>
      <w:tr w:rsidR="00132EB8" w14:paraId="4DE576A6" w14:textId="77777777" w:rsidTr="00E56AA2">
        <w:tc>
          <w:tcPr>
            <w:tcW w:w="4320" w:type="dxa"/>
          </w:tcPr>
          <w:p w14:paraId="3DAAD5C9" w14:textId="77777777" w:rsidR="00132EB8" w:rsidRPr="00E56AA2" w:rsidRDefault="00000000">
            <w:pPr>
              <w:rPr>
                <w:lang w:val="nl-NL"/>
              </w:rPr>
            </w:pPr>
            <w:r w:rsidRPr="00E56AA2">
              <w:rPr>
                <w:lang w:val="nl-NL"/>
              </w:rPr>
              <w:t>Dat is ook het doel een van de doelen is die mensen bij elkaar brengen.</w:t>
            </w:r>
          </w:p>
        </w:tc>
        <w:tc>
          <w:tcPr>
            <w:tcW w:w="4320" w:type="dxa"/>
          </w:tcPr>
          <w:p w14:paraId="5DD84BEC" w14:textId="77777777" w:rsidR="00132EB8" w:rsidRDefault="00000000">
            <w:r>
              <w:t>Goal to bring different stakeholders together</w:t>
            </w:r>
          </w:p>
        </w:tc>
      </w:tr>
      <w:tr w:rsidR="00132EB8" w14:paraId="42C0B4D3" w14:textId="77777777" w:rsidTr="00E56AA2">
        <w:tc>
          <w:tcPr>
            <w:tcW w:w="4320" w:type="dxa"/>
          </w:tcPr>
          <w:p w14:paraId="770596F1" w14:textId="77777777" w:rsidR="00132EB8" w:rsidRDefault="00000000">
            <w:r>
              <w:t>Er zijn twee dingen.</w:t>
            </w:r>
          </w:p>
        </w:tc>
        <w:tc>
          <w:tcPr>
            <w:tcW w:w="4320" w:type="dxa"/>
          </w:tcPr>
          <w:p w14:paraId="2C7C972F" w14:textId="77777777" w:rsidR="00132EB8" w:rsidRDefault="00000000">
            <w:r>
              <w:t>Introduction of two aspects to consider</w:t>
            </w:r>
          </w:p>
        </w:tc>
      </w:tr>
      <w:tr w:rsidR="00132EB8" w14:paraId="779F6D3C" w14:textId="77777777" w:rsidTr="00E56AA2">
        <w:tc>
          <w:tcPr>
            <w:tcW w:w="4320" w:type="dxa"/>
          </w:tcPr>
          <w:p w14:paraId="75E5D8D1" w14:textId="77777777" w:rsidR="00132EB8" w:rsidRPr="00E56AA2" w:rsidRDefault="00000000">
            <w:pPr>
              <w:rPr>
                <w:lang w:val="nl-NL"/>
              </w:rPr>
            </w:pPr>
            <w:r w:rsidRPr="00E56AA2">
              <w:rPr>
                <w:lang w:val="nl-NL"/>
              </w:rPr>
              <w:t>Aan de ene kant kijken we naar het proces.</w:t>
            </w:r>
          </w:p>
        </w:tc>
        <w:tc>
          <w:tcPr>
            <w:tcW w:w="4320" w:type="dxa"/>
          </w:tcPr>
          <w:p w14:paraId="0DBBC5C9" w14:textId="77777777" w:rsidR="00132EB8" w:rsidRDefault="00000000">
            <w:r>
              <w:t>Focus on analyzing the research process</w:t>
            </w:r>
          </w:p>
        </w:tc>
      </w:tr>
      <w:tr w:rsidR="00132EB8" w14:paraId="54731F70" w14:textId="77777777" w:rsidTr="00E56AA2">
        <w:tc>
          <w:tcPr>
            <w:tcW w:w="4320" w:type="dxa"/>
          </w:tcPr>
          <w:p w14:paraId="3A2E7FFF" w14:textId="77777777" w:rsidR="00132EB8" w:rsidRPr="00E56AA2" w:rsidRDefault="00000000">
            <w:pPr>
              <w:rPr>
                <w:lang w:val="nl-NL"/>
              </w:rPr>
            </w:pPr>
            <w:r w:rsidRPr="00E56AA2">
              <w:rPr>
                <w:lang w:val="nl-NL"/>
              </w:rPr>
              <w:t>Dat is niet per se moralistisch, maar meer is het succesvol, behalen we het doel?</w:t>
            </w:r>
          </w:p>
        </w:tc>
        <w:tc>
          <w:tcPr>
            <w:tcW w:w="4320" w:type="dxa"/>
          </w:tcPr>
          <w:p w14:paraId="24F13460" w14:textId="77777777" w:rsidR="00132EB8" w:rsidRDefault="00000000">
            <w:r>
              <w:t>Success evaluation without moral judgment</w:t>
            </w:r>
          </w:p>
        </w:tc>
      </w:tr>
      <w:tr w:rsidR="00132EB8" w14:paraId="40BF83BA" w14:textId="77777777" w:rsidTr="00E56AA2">
        <w:tc>
          <w:tcPr>
            <w:tcW w:w="4320" w:type="dxa"/>
          </w:tcPr>
          <w:p w14:paraId="5F8A0059" w14:textId="77777777" w:rsidR="00132EB8" w:rsidRPr="00E56AA2" w:rsidRDefault="00000000">
            <w:pPr>
              <w:rPr>
                <w:lang w:val="nl-NL"/>
              </w:rPr>
            </w:pPr>
            <w:r w:rsidRPr="00E56AA2">
              <w:rPr>
                <w:lang w:val="nl-NL"/>
              </w:rPr>
              <w:t>Ergens ook moreel, want je investeert in onderzoek waarvan je hoopt dat het ook iets voor de patiënt betekent.</w:t>
            </w:r>
          </w:p>
        </w:tc>
        <w:tc>
          <w:tcPr>
            <w:tcW w:w="4320" w:type="dxa"/>
          </w:tcPr>
          <w:p w14:paraId="4C3C4F6A" w14:textId="77777777" w:rsidR="00132EB8" w:rsidRDefault="00000000">
            <w:r>
              <w:t>Moral dimension of meaningful research outcomes</w:t>
            </w:r>
          </w:p>
        </w:tc>
      </w:tr>
      <w:tr w:rsidR="00132EB8" w14:paraId="1C58277E" w14:textId="77777777" w:rsidTr="00E56AA2">
        <w:tc>
          <w:tcPr>
            <w:tcW w:w="4320" w:type="dxa"/>
          </w:tcPr>
          <w:p w14:paraId="0E2D57D5" w14:textId="77777777" w:rsidR="00132EB8" w:rsidRPr="00E56AA2" w:rsidRDefault="00000000">
            <w:pPr>
              <w:rPr>
                <w:lang w:val="nl-NL"/>
              </w:rPr>
            </w:pPr>
            <w:r w:rsidRPr="00E56AA2">
              <w:rPr>
                <w:lang w:val="nl-NL"/>
              </w:rPr>
              <w:t>Je zou kunnen beargumenteren dat als dat niet zo is, het ook niet ethisch te verantwoorden is dat je daar in investeert.</w:t>
            </w:r>
          </w:p>
        </w:tc>
        <w:tc>
          <w:tcPr>
            <w:tcW w:w="4320" w:type="dxa"/>
          </w:tcPr>
          <w:p w14:paraId="7C8F3102" w14:textId="77777777" w:rsidR="00132EB8" w:rsidRDefault="00000000">
            <w:r>
              <w:t>Ethical concern about ineffective research investments</w:t>
            </w:r>
          </w:p>
        </w:tc>
      </w:tr>
      <w:tr w:rsidR="00132EB8" w14:paraId="1446621A" w14:textId="77777777" w:rsidTr="00E56AA2">
        <w:tc>
          <w:tcPr>
            <w:tcW w:w="4320" w:type="dxa"/>
          </w:tcPr>
          <w:p w14:paraId="7CEFD9B9" w14:textId="77777777" w:rsidR="00132EB8" w:rsidRPr="00E56AA2" w:rsidRDefault="00000000">
            <w:pPr>
              <w:rPr>
                <w:lang w:val="nl-NL"/>
              </w:rPr>
            </w:pPr>
            <w:r w:rsidRPr="00E56AA2">
              <w:rPr>
                <w:lang w:val="nl-NL"/>
              </w:rPr>
              <w:t>We kijken naar het proces, welke stappen worden er genomen en wat is daarvan de consequentie?</w:t>
            </w:r>
          </w:p>
        </w:tc>
        <w:tc>
          <w:tcPr>
            <w:tcW w:w="4320" w:type="dxa"/>
          </w:tcPr>
          <w:p w14:paraId="18807CF4" w14:textId="77777777" w:rsidR="00132EB8" w:rsidRDefault="00000000">
            <w:r>
              <w:t>Analyzing steps and consequences in the process</w:t>
            </w:r>
          </w:p>
        </w:tc>
      </w:tr>
      <w:tr w:rsidR="00132EB8" w14:paraId="32696CED" w14:textId="77777777" w:rsidTr="00E56AA2">
        <w:tc>
          <w:tcPr>
            <w:tcW w:w="4320" w:type="dxa"/>
          </w:tcPr>
          <w:p w14:paraId="6B2E4188" w14:textId="77777777" w:rsidR="00132EB8" w:rsidRPr="00E56AA2" w:rsidRDefault="00000000">
            <w:pPr>
              <w:rPr>
                <w:lang w:val="nl-NL"/>
              </w:rPr>
            </w:pPr>
            <w:r w:rsidRPr="00E56AA2">
              <w:rPr>
                <w:lang w:val="nl-NL"/>
              </w:rPr>
              <w:t>Daar proberen we frameworks bij te zoeken of aan te koppelen, theorie waarmee ik kan bevragen ‘Wat gebeurt er nou in dat proces en waarom werkt het wel of niet?’</w:t>
            </w:r>
          </w:p>
        </w:tc>
        <w:tc>
          <w:tcPr>
            <w:tcW w:w="4320" w:type="dxa"/>
          </w:tcPr>
          <w:p w14:paraId="6894E02F" w14:textId="77777777" w:rsidR="00132EB8" w:rsidRDefault="00000000">
            <w:r>
              <w:t>Using frameworks and theory to analyze processes</w:t>
            </w:r>
          </w:p>
        </w:tc>
      </w:tr>
      <w:tr w:rsidR="00132EB8" w14:paraId="361FB073" w14:textId="77777777" w:rsidTr="00E56AA2">
        <w:tc>
          <w:tcPr>
            <w:tcW w:w="4320" w:type="dxa"/>
          </w:tcPr>
          <w:p w14:paraId="1184919F" w14:textId="77777777" w:rsidR="00132EB8" w:rsidRPr="00E56AA2" w:rsidRDefault="00000000">
            <w:pPr>
              <w:rPr>
                <w:lang w:val="nl-NL"/>
              </w:rPr>
            </w:pPr>
            <w:r w:rsidRPr="00E56AA2">
              <w:rPr>
                <w:lang w:val="nl-NL"/>
              </w:rPr>
              <w:t xml:space="preserve">Daar proberen we iets zinnigs over te </w:t>
            </w:r>
            <w:r w:rsidRPr="00E56AA2">
              <w:rPr>
                <w:lang w:val="nl-NL"/>
              </w:rPr>
              <w:lastRenderedPageBreak/>
              <w:t>zeggen.</w:t>
            </w:r>
          </w:p>
        </w:tc>
        <w:tc>
          <w:tcPr>
            <w:tcW w:w="4320" w:type="dxa"/>
          </w:tcPr>
          <w:p w14:paraId="25D34C37" w14:textId="77777777" w:rsidR="00132EB8" w:rsidRDefault="00000000">
            <w:r>
              <w:lastRenderedPageBreak/>
              <w:t xml:space="preserve">Trying to make meaningful statements </w:t>
            </w:r>
            <w:r>
              <w:lastRenderedPageBreak/>
              <w:t>about process analysis</w:t>
            </w:r>
          </w:p>
        </w:tc>
      </w:tr>
      <w:tr w:rsidR="00132EB8" w14:paraId="22F3B594" w14:textId="77777777" w:rsidTr="00E56AA2">
        <w:tc>
          <w:tcPr>
            <w:tcW w:w="4320" w:type="dxa"/>
          </w:tcPr>
          <w:p w14:paraId="78C0F6C7" w14:textId="77777777" w:rsidR="00132EB8" w:rsidRPr="00E56AA2" w:rsidRDefault="00000000">
            <w:pPr>
              <w:rPr>
                <w:lang w:val="nl-NL"/>
              </w:rPr>
            </w:pPr>
            <w:r w:rsidRPr="00E56AA2">
              <w:rPr>
                <w:lang w:val="nl-NL"/>
              </w:rPr>
              <w:lastRenderedPageBreak/>
              <w:t>Aan de andere kant werk ik aan een patient centered ethical framework, een soort ethisch kader.</w:t>
            </w:r>
          </w:p>
        </w:tc>
        <w:tc>
          <w:tcPr>
            <w:tcW w:w="4320" w:type="dxa"/>
          </w:tcPr>
          <w:p w14:paraId="1DC829AE" w14:textId="77777777" w:rsidR="00132EB8" w:rsidRDefault="00000000">
            <w:r>
              <w:t>Developing a patient-centered ethical framework</w:t>
            </w:r>
          </w:p>
        </w:tc>
      </w:tr>
      <w:tr w:rsidR="00132EB8" w14:paraId="587A70E0" w14:textId="77777777" w:rsidTr="00E56AA2">
        <w:tc>
          <w:tcPr>
            <w:tcW w:w="4320" w:type="dxa"/>
          </w:tcPr>
          <w:p w14:paraId="7A89BF89" w14:textId="77777777" w:rsidR="00132EB8" w:rsidRPr="00E56AA2" w:rsidRDefault="00000000">
            <w:pPr>
              <w:rPr>
                <w:lang w:val="nl-NL"/>
              </w:rPr>
            </w:pPr>
            <w:r w:rsidRPr="00E56AA2">
              <w:rPr>
                <w:lang w:val="nl-NL"/>
              </w:rPr>
              <w:t>Waarbij we dus ook in dat proces de verschillende stappen bevragen.</w:t>
            </w:r>
          </w:p>
        </w:tc>
        <w:tc>
          <w:tcPr>
            <w:tcW w:w="4320" w:type="dxa"/>
          </w:tcPr>
          <w:p w14:paraId="1185E3A2" w14:textId="77777777" w:rsidR="00132EB8" w:rsidRDefault="00000000">
            <w:r>
              <w:t>Questioning steps in the process ethically</w:t>
            </w:r>
          </w:p>
        </w:tc>
      </w:tr>
      <w:tr w:rsidR="00132EB8" w14:paraId="7D8D3118" w14:textId="77777777" w:rsidTr="00E56AA2">
        <w:tc>
          <w:tcPr>
            <w:tcW w:w="4320" w:type="dxa"/>
          </w:tcPr>
          <w:p w14:paraId="6C4935F6" w14:textId="77777777" w:rsidR="00132EB8" w:rsidRPr="00E56AA2" w:rsidRDefault="00000000">
            <w:pPr>
              <w:rPr>
                <w:lang w:val="nl-NL"/>
              </w:rPr>
            </w:pPr>
            <w:r w:rsidRPr="00E56AA2">
              <w:rPr>
                <w:lang w:val="nl-NL"/>
              </w:rPr>
              <w:t>En je kijkt naar ‘Wat is goed om te doen en wat is niet goed om te doen?’</w:t>
            </w:r>
          </w:p>
        </w:tc>
        <w:tc>
          <w:tcPr>
            <w:tcW w:w="4320" w:type="dxa"/>
          </w:tcPr>
          <w:p w14:paraId="4FA8107B" w14:textId="77777777" w:rsidR="00132EB8" w:rsidRDefault="00000000">
            <w:r>
              <w:t>Assessing ethical right and wrong actions</w:t>
            </w:r>
          </w:p>
        </w:tc>
      </w:tr>
      <w:tr w:rsidR="00132EB8" w14:paraId="3D55E877" w14:textId="77777777" w:rsidTr="00E56AA2">
        <w:tc>
          <w:tcPr>
            <w:tcW w:w="4320" w:type="dxa"/>
          </w:tcPr>
          <w:p w14:paraId="2CA173EF" w14:textId="77777777" w:rsidR="00132EB8" w:rsidRPr="00E56AA2" w:rsidRDefault="00000000">
            <w:pPr>
              <w:rPr>
                <w:lang w:val="nl-NL"/>
              </w:rPr>
            </w:pPr>
            <w:r w:rsidRPr="00E56AA2">
              <w:rPr>
                <w:lang w:val="nl-NL"/>
              </w:rPr>
              <w:t>Bijvoorbeeld, hebben alle patiënten consent gegeven voordat hun stamcellen hiervoor worden gebruikt?</w:t>
            </w:r>
          </w:p>
        </w:tc>
        <w:tc>
          <w:tcPr>
            <w:tcW w:w="4320" w:type="dxa"/>
          </w:tcPr>
          <w:p w14:paraId="48E9685F" w14:textId="77777777" w:rsidR="00132EB8" w:rsidRDefault="00000000">
            <w:r>
              <w:t>Considering consent for stem cell use</w:t>
            </w:r>
          </w:p>
        </w:tc>
      </w:tr>
      <w:tr w:rsidR="00132EB8" w14:paraId="57FD2EBB" w14:textId="77777777" w:rsidTr="00E56AA2">
        <w:tc>
          <w:tcPr>
            <w:tcW w:w="4320" w:type="dxa"/>
          </w:tcPr>
          <w:p w14:paraId="23C402E9" w14:textId="77777777" w:rsidR="00132EB8" w:rsidRPr="00E56AA2" w:rsidRDefault="00000000">
            <w:pPr>
              <w:rPr>
                <w:lang w:val="nl-NL"/>
              </w:rPr>
            </w:pPr>
            <w:r w:rsidRPr="00E56AA2">
              <w:rPr>
                <w:lang w:val="nl-NL"/>
              </w:rPr>
              <w:t>Dat soort vraagstukken, het is wel dusdanig uitzoomen om iets zinnigs te kunnen zeggen over dat proces.</w:t>
            </w:r>
          </w:p>
        </w:tc>
        <w:tc>
          <w:tcPr>
            <w:tcW w:w="4320" w:type="dxa"/>
          </w:tcPr>
          <w:p w14:paraId="31B06AC7" w14:textId="77777777" w:rsidR="00132EB8" w:rsidRDefault="00000000">
            <w:r>
              <w:t>Zoomed-out view for ethical reflection</w:t>
            </w:r>
          </w:p>
        </w:tc>
      </w:tr>
      <w:tr w:rsidR="00132EB8" w14:paraId="129233E4" w14:textId="77777777" w:rsidTr="00E56AA2">
        <w:tc>
          <w:tcPr>
            <w:tcW w:w="4320" w:type="dxa"/>
          </w:tcPr>
          <w:p w14:paraId="26F69EFE" w14:textId="77777777" w:rsidR="00132EB8" w:rsidRPr="00E56AA2" w:rsidRDefault="00000000">
            <w:pPr>
              <w:rPr>
                <w:lang w:val="nl-NL"/>
              </w:rPr>
            </w:pPr>
            <w:r w:rsidRPr="00E56AA2">
              <w:rPr>
                <w:lang w:val="nl-NL"/>
              </w:rPr>
              <w:t>Voor een deel kan je dat pas achteraf doen, maar we zien natuurlijk nu ook al bepaalde dingen gebeuren of er worden bepaalde keuzes gemaakt.</w:t>
            </w:r>
          </w:p>
        </w:tc>
        <w:tc>
          <w:tcPr>
            <w:tcW w:w="4320" w:type="dxa"/>
          </w:tcPr>
          <w:p w14:paraId="5E3E2EB1" w14:textId="77777777" w:rsidR="00132EB8" w:rsidRDefault="00000000">
            <w:r>
              <w:t>Ethical assessment partly retrospective, partly ongoing</w:t>
            </w:r>
          </w:p>
        </w:tc>
      </w:tr>
      <w:tr w:rsidR="00132EB8" w14:paraId="61582ACD" w14:textId="77777777" w:rsidTr="00E56AA2">
        <w:tc>
          <w:tcPr>
            <w:tcW w:w="4320" w:type="dxa"/>
          </w:tcPr>
          <w:p w14:paraId="0DDD6169" w14:textId="77777777" w:rsidR="00132EB8" w:rsidRPr="00E56AA2" w:rsidRDefault="00000000">
            <w:pPr>
              <w:rPr>
                <w:lang w:val="nl-NL"/>
              </w:rPr>
            </w:pPr>
            <w:r w:rsidRPr="00E56AA2">
              <w:rPr>
                <w:lang w:val="nl-NL"/>
              </w:rPr>
              <w:t>En dat is een beetje gek van mijn onderzoek, want aan de ene kant bestudeer je het proces en aan de andere kant heb je er ook invloed op door bepaalde mensen bij elkaar te zetten of bepaalde beslissingen.</w:t>
            </w:r>
          </w:p>
        </w:tc>
        <w:tc>
          <w:tcPr>
            <w:tcW w:w="4320" w:type="dxa"/>
          </w:tcPr>
          <w:p w14:paraId="00EEB9BD" w14:textId="77777777" w:rsidR="00132EB8" w:rsidRDefault="00000000">
            <w:r>
              <w:t>Tension between studying and influencing the research process</w:t>
            </w:r>
          </w:p>
        </w:tc>
      </w:tr>
      <w:tr w:rsidR="00132EB8" w14:paraId="3FAE3B4B" w14:textId="77777777" w:rsidTr="00E56AA2">
        <w:tc>
          <w:tcPr>
            <w:tcW w:w="4320" w:type="dxa"/>
          </w:tcPr>
          <w:p w14:paraId="0E6EDB96" w14:textId="77777777" w:rsidR="00132EB8" w:rsidRPr="00E56AA2" w:rsidRDefault="00000000">
            <w:pPr>
              <w:rPr>
                <w:lang w:val="nl-NL"/>
              </w:rPr>
            </w:pPr>
            <w:r w:rsidRPr="00E56AA2">
              <w:rPr>
                <w:lang w:val="nl-NL"/>
              </w:rPr>
              <w:t>Hopelijk wordt daar iets mee gedaan.</w:t>
            </w:r>
          </w:p>
        </w:tc>
        <w:tc>
          <w:tcPr>
            <w:tcW w:w="4320" w:type="dxa"/>
          </w:tcPr>
          <w:p w14:paraId="4DEAB1A7" w14:textId="77777777" w:rsidR="00132EB8" w:rsidRDefault="00000000">
            <w:r>
              <w:t>Hope that insights lead to action</w:t>
            </w:r>
          </w:p>
        </w:tc>
      </w:tr>
      <w:tr w:rsidR="00132EB8" w14:paraId="21215473" w14:textId="77777777" w:rsidTr="00E56AA2">
        <w:tc>
          <w:tcPr>
            <w:tcW w:w="4320" w:type="dxa"/>
          </w:tcPr>
          <w:p w14:paraId="1A258E1B" w14:textId="77777777" w:rsidR="00132EB8" w:rsidRPr="00E56AA2" w:rsidRDefault="00000000">
            <w:pPr>
              <w:rPr>
                <w:lang w:val="nl-NL"/>
              </w:rPr>
            </w:pPr>
            <w:r w:rsidRPr="00E56AA2">
              <w:rPr>
                <w:lang w:val="nl-NL"/>
              </w:rPr>
              <w:t>Wij maken vaak points to consider, we noemen het ook niet per se altijd aanbevelingen.</w:t>
            </w:r>
          </w:p>
        </w:tc>
        <w:tc>
          <w:tcPr>
            <w:tcW w:w="4320" w:type="dxa"/>
          </w:tcPr>
          <w:p w14:paraId="2DC95DD4" w14:textId="77777777" w:rsidR="00132EB8" w:rsidRDefault="00000000">
            <w:r>
              <w:t>Creation of 'points to consider' instead of strict recommendations</w:t>
            </w:r>
          </w:p>
        </w:tc>
      </w:tr>
      <w:tr w:rsidR="00132EB8" w14:paraId="1C43365D" w14:textId="77777777" w:rsidTr="00E56AA2">
        <w:tc>
          <w:tcPr>
            <w:tcW w:w="4320" w:type="dxa"/>
          </w:tcPr>
          <w:p w14:paraId="16B18FBB" w14:textId="77777777" w:rsidR="00132EB8" w:rsidRPr="00E56AA2" w:rsidRDefault="00000000">
            <w:pPr>
              <w:rPr>
                <w:lang w:val="nl-NL"/>
              </w:rPr>
            </w:pPr>
            <w:r w:rsidRPr="00E56AA2">
              <w:rPr>
                <w:lang w:val="nl-NL"/>
              </w:rPr>
              <w:t>Dat is vrij stellig van ‘je moet dit en dit doen’, maar we proberen wel door de input van al die verschillende mensen op een gestructureerde manier vast te leggen [en] dat wel een beetje te sturen inderdaad.</w:t>
            </w:r>
          </w:p>
        </w:tc>
        <w:tc>
          <w:tcPr>
            <w:tcW w:w="4320" w:type="dxa"/>
          </w:tcPr>
          <w:p w14:paraId="34E3A524" w14:textId="77777777" w:rsidR="00132EB8" w:rsidRDefault="00000000">
            <w:r>
              <w:t>Structuring input to guide decision-making</w:t>
            </w:r>
          </w:p>
        </w:tc>
      </w:tr>
      <w:tr w:rsidR="00132EB8" w14:paraId="7F40B4A0" w14:textId="77777777" w:rsidTr="00E56AA2">
        <w:tc>
          <w:tcPr>
            <w:tcW w:w="4320" w:type="dxa"/>
          </w:tcPr>
          <w:p w14:paraId="598950EB" w14:textId="77777777" w:rsidR="00132EB8" w:rsidRPr="00E56AA2" w:rsidRDefault="00000000">
            <w:pPr>
              <w:rPr>
                <w:lang w:val="nl-NL"/>
              </w:rPr>
            </w:pPr>
            <w:r w:rsidRPr="00E56AA2">
              <w:rPr>
                <w:lang w:val="nl-NL"/>
              </w:rPr>
              <w:t>En als wij zien van ‘Kijk uit, het is gek’, uiteindelijk zijn wij niet verantwoordelijk voor dat bepaalde dingen op een bepaalde manier gebeuren.</w:t>
            </w:r>
          </w:p>
        </w:tc>
        <w:tc>
          <w:tcPr>
            <w:tcW w:w="4320" w:type="dxa"/>
          </w:tcPr>
          <w:p w14:paraId="03F23DFD" w14:textId="77777777" w:rsidR="00132EB8" w:rsidRDefault="00000000">
            <w:r>
              <w:t>Research team not responsible for project decisions</w:t>
            </w:r>
          </w:p>
        </w:tc>
      </w:tr>
      <w:tr w:rsidR="00132EB8" w14:paraId="0764136D" w14:textId="77777777" w:rsidTr="00E56AA2">
        <w:tc>
          <w:tcPr>
            <w:tcW w:w="4320" w:type="dxa"/>
          </w:tcPr>
          <w:p w14:paraId="705E5449" w14:textId="77777777" w:rsidR="00132EB8" w:rsidRPr="00E56AA2" w:rsidRDefault="00000000">
            <w:pPr>
              <w:rPr>
                <w:lang w:val="nl-NL"/>
              </w:rPr>
            </w:pPr>
            <w:r w:rsidRPr="00E56AA2">
              <w:rPr>
                <w:lang w:val="nl-NL"/>
              </w:rPr>
              <w:t>Maar we kunnen wel dingen signaleren en dat terugkoppelen.</w:t>
            </w:r>
          </w:p>
        </w:tc>
        <w:tc>
          <w:tcPr>
            <w:tcW w:w="4320" w:type="dxa"/>
          </w:tcPr>
          <w:p w14:paraId="6DD45F97" w14:textId="77777777" w:rsidR="00132EB8" w:rsidRDefault="00000000">
            <w:r>
              <w:t>Role in signaling and feedback</w:t>
            </w:r>
          </w:p>
        </w:tc>
      </w:tr>
      <w:tr w:rsidR="00132EB8" w14:paraId="35C384C5" w14:textId="77777777" w:rsidTr="00E56AA2">
        <w:tc>
          <w:tcPr>
            <w:tcW w:w="4320" w:type="dxa"/>
          </w:tcPr>
          <w:p w14:paraId="254A01E9" w14:textId="77777777" w:rsidR="00132EB8" w:rsidRPr="00E56AA2" w:rsidRDefault="00000000">
            <w:pPr>
              <w:rPr>
                <w:lang w:val="nl-NL"/>
              </w:rPr>
            </w:pPr>
            <w:r w:rsidRPr="00E56AA2">
              <w:rPr>
                <w:lang w:val="nl-NL"/>
              </w:rPr>
              <w:t>Dan is het aan het onderzoek, project, leden zelf om daar wel of niet iets mee te doen.</w:t>
            </w:r>
          </w:p>
        </w:tc>
        <w:tc>
          <w:tcPr>
            <w:tcW w:w="4320" w:type="dxa"/>
          </w:tcPr>
          <w:p w14:paraId="2337FBCC" w14:textId="77777777" w:rsidR="00132EB8" w:rsidRDefault="00000000">
            <w:r>
              <w:t>Responsibility lies with project members</w:t>
            </w:r>
          </w:p>
        </w:tc>
      </w:tr>
      <w:tr w:rsidR="00132EB8" w14:paraId="7E195E53" w14:textId="77777777" w:rsidTr="00E56AA2">
        <w:tc>
          <w:tcPr>
            <w:tcW w:w="4320" w:type="dxa"/>
          </w:tcPr>
          <w:p w14:paraId="28C9543B" w14:textId="77777777" w:rsidR="00132EB8" w:rsidRPr="00E56AA2" w:rsidRDefault="00000000">
            <w:pPr>
              <w:rPr>
                <w:lang w:val="nl-NL"/>
              </w:rPr>
            </w:pPr>
            <w:r w:rsidRPr="00E56AA2">
              <w:rPr>
                <w:lang w:val="nl-NL"/>
              </w:rPr>
              <w:t>Het is ook nuttig voor toekomstige projecten die ongeveer hetzelfde willen doen.</w:t>
            </w:r>
          </w:p>
        </w:tc>
        <w:tc>
          <w:tcPr>
            <w:tcW w:w="4320" w:type="dxa"/>
          </w:tcPr>
          <w:p w14:paraId="4EB12D08" w14:textId="77777777" w:rsidR="00132EB8" w:rsidRDefault="00000000">
            <w:r>
              <w:t>Usefulness for future similar projects</w:t>
            </w:r>
          </w:p>
        </w:tc>
      </w:tr>
      <w:tr w:rsidR="00132EB8" w14:paraId="2E164C21" w14:textId="77777777" w:rsidTr="00E56AA2">
        <w:tc>
          <w:tcPr>
            <w:tcW w:w="4320" w:type="dxa"/>
          </w:tcPr>
          <w:p w14:paraId="2E448EDD" w14:textId="77777777" w:rsidR="00132EB8" w:rsidRPr="00E56AA2" w:rsidRDefault="00000000">
            <w:pPr>
              <w:rPr>
                <w:lang w:val="nl-NL"/>
              </w:rPr>
            </w:pPr>
            <w:r w:rsidRPr="00E56AA2">
              <w:rPr>
                <w:lang w:val="nl-NL"/>
              </w:rPr>
              <w:t>Die kunnen dan kijken naar ‘Wat is er in dit project gebeurt en hoe kunnen wij dat anders doen?’</w:t>
            </w:r>
          </w:p>
        </w:tc>
        <w:tc>
          <w:tcPr>
            <w:tcW w:w="4320" w:type="dxa"/>
          </w:tcPr>
          <w:p w14:paraId="17297FBE" w14:textId="77777777" w:rsidR="00132EB8" w:rsidRDefault="00000000">
            <w:r>
              <w:t>Learning lessons from current project for future improvements</w:t>
            </w:r>
          </w:p>
        </w:tc>
      </w:tr>
      <w:tr w:rsidR="00132EB8" w14:paraId="1CCEAFFA" w14:textId="77777777" w:rsidTr="00E56AA2">
        <w:tc>
          <w:tcPr>
            <w:tcW w:w="4320" w:type="dxa"/>
          </w:tcPr>
          <w:p w14:paraId="287358FE" w14:textId="77777777" w:rsidR="00132EB8" w:rsidRPr="00E56AA2" w:rsidRDefault="00000000">
            <w:pPr>
              <w:rPr>
                <w:lang w:val="nl-NL"/>
              </w:rPr>
            </w:pPr>
            <w:r w:rsidRPr="00E56AA2">
              <w:rPr>
                <w:lang w:val="nl-NL"/>
              </w:rPr>
              <w:t>Ideaal gezien, maar ze kunnen het ook naast zich neerleggen.</w:t>
            </w:r>
          </w:p>
        </w:tc>
        <w:tc>
          <w:tcPr>
            <w:tcW w:w="4320" w:type="dxa"/>
          </w:tcPr>
          <w:p w14:paraId="6C29DB4B" w14:textId="77777777" w:rsidR="00132EB8" w:rsidRDefault="00000000">
            <w:r>
              <w:t>Possibility that advice is ignored</w:t>
            </w:r>
          </w:p>
        </w:tc>
      </w:tr>
      <w:tr w:rsidR="00132EB8" w14:paraId="65B96EAF" w14:textId="77777777" w:rsidTr="00E56AA2">
        <w:tc>
          <w:tcPr>
            <w:tcW w:w="4320" w:type="dxa"/>
          </w:tcPr>
          <w:p w14:paraId="4041DAAB" w14:textId="77777777" w:rsidR="00132EB8" w:rsidRPr="00E56AA2" w:rsidRDefault="00000000">
            <w:pPr>
              <w:rPr>
                <w:lang w:val="nl-NL"/>
              </w:rPr>
            </w:pPr>
            <w:r w:rsidRPr="00E56AA2">
              <w:rPr>
                <w:lang w:val="nl-NL"/>
              </w:rPr>
              <w:lastRenderedPageBreak/>
              <w:t>Ja, het blijft onderzoek, dus dat is altijd een beetje [het] probleem met onderzoeken: je schrijft iets op, mensen lezen het en wat mensen ermee doen, [daar] heb je niet zoveel invloed op.</w:t>
            </w:r>
          </w:p>
        </w:tc>
        <w:tc>
          <w:tcPr>
            <w:tcW w:w="4320" w:type="dxa"/>
          </w:tcPr>
          <w:p w14:paraId="396EAB96" w14:textId="77777777" w:rsidR="00132EB8" w:rsidRDefault="00000000">
            <w:r>
              <w:t>Limited control over the use of research outcomes</w:t>
            </w:r>
          </w:p>
        </w:tc>
      </w:tr>
      <w:tr w:rsidR="00132EB8" w14:paraId="737A77B0" w14:textId="77777777" w:rsidTr="00E56AA2">
        <w:tc>
          <w:tcPr>
            <w:tcW w:w="4320" w:type="dxa"/>
          </w:tcPr>
          <w:p w14:paraId="15D81D92" w14:textId="77777777" w:rsidR="00132EB8" w:rsidRPr="00E56AA2" w:rsidRDefault="00000000">
            <w:pPr>
              <w:rPr>
                <w:lang w:val="nl-NL"/>
              </w:rPr>
            </w:pPr>
            <w:r w:rsidRPr="00E56AA2">
              <w:rPr>
                <w:lang w:val="nl-NL"/>
              </w:rPr>
              <w:t>Het enige wat wij kunnen doen is dingen signaleren, rapporteren.</w:t>
            </w:r>
          </w:p>
        </w:tc>
        <w:tc>
          <w:tcPr>
            <w:tcW w:w="4320" w:type="dxa"/>
          </w:tcPr>
          <w:p w14:paraId="1EF33665" w14:textId="77777777" w:rsidR="00132EB8" w:rsidRDefault="00000000">
            <w:r>
              <w:t>Role limited to signaling and reporting issues</w:t>
            </w:r>
          </w:p>
        </w:tc>
      </w:tr>
      <w:tr w:rsidR="00132EB8" w14:paraId="20C9B1D8" w14:textId="77777777" w:rsidTr="00E56AA2">
        <w:tc>
          <w:tcPr>
            <w:tcW w:w="4320" w:type="dxa"/>
          </w:tcPr>
          <w:p w14:paraId="3C4E8137" w14:textId="77777777" w:rsidR="00132EB8" w:rsidRPr="00E56AA2" w:rsidRDefault="00000000">
            <w:pPr>
              <w:rPr>
                <w:lang w:val="nl-NL"/>
              </w:rPr>
            </w:pPr>
            <w:r w:rsidRPr="00E56AA2">
              <w:rPr>
                <w:lang w:val="nl-NL"/>
              </w:rPr>
              <w:t>Oh, en met mensen praten dat is, denk ik, nog het meest effectief trouwens, gewoon direct vragen stellen, gewoon kritische vragen stellen.</w:t>
            </w:r>
          </w:p>
        </w:tc>
        <w:tc>
          <w:tcPr>
            <w:tcW w:w="4320" w:type="dxa"/>
          </w:tcPr>
          <w:p w14:paraId="2ABFF293" w14:textId="77777777" w:rsidR="00132EB8" w:rsidRDefault="00000000">
            <w:r>
              <w:t>Effectiveness of direct critical questioning through conversations</w:t>
            </w:r>
          </w:p>
        </w:tc>
      </w:tr>
      <w:tr w:rsidR="00132EB8" w14:paraId="2EF26F39" w14:textId="77777777" w:rsidTr="00E56AA2">
        <w:tc>
          <w:tcPr>
            <w:tcW w:w="4320" w:type="dxa"/>
          </w:tcPr>
          <w:p w14:paraId="74B86709" w14:textId="77777777" w:rsidR="00132EB8" w:rsidRPr="00E56AA2" w:rsidRDefault="00000000">
            <w:pPr>
              <w:rPr>
                <w:lang w:val="nl-NL"/>
              </w:rPr>
            </w:pPr>
            <w:r w:rsidRPr="00E56AA2">
              <w:rPr>
                <w:lang w:val="nl-NL"/>
              </w:rPr>
              <w:t>Ik ben nog niet heel ver, maar we hebben wel, ik had laatst – dat noemen we dan een expert meeting, noem het hoe je het wilt noemen, is een dialoog, of ik heb een stakeholder meeting georganiseerd.</w:t>
            </w:r>
          </w:p>
        </w:tc>
        <w:tc>
          <w:tcPr>
            <w:tcW w:w="4320" w:type="dxa"/>
          </w:tcPr>
          <w:p w14:paraId="6155AD9E" w14:textId="77777777" w:rsidR="00132EB8" w:rsidRDefault="00000000">
            <w:r>
              <w:t>Organization of expert or stakeholder meetings</w:t>
            </w:r>
          </w:p>
        </w:tc>
      </w:tr>
      <w:tr w:rsidR="00132EB8" w14:paraId="5DFE6D58" w14:textId="77777777" w:rsidTr="00E56AA2">
        <w:tc>
          <w:tcPr>
            <w:tcW w:w="4320" w:type="dxa"/>
          </w:tcPr>
          <w:p w14:paraId="25A1BBF8" w14:textId="77777777" w:rsidR="00132EB8" w:rsidRPr="00E56AA2" w:rsidRDefault="00000000">
            <w:pPr>
              <w:rPr>
                <w:lang w:val="nl-NL"/>
              </w:rPr>
            </w:pPr>
            <w:r w:rsidRPr="00E56AA2">
              <w:rPr>
                <w:lang w:val="nl-NL"/>
              </w:rPr>
              <w:t>Dat ging dan vooral over regulatoire aspecten.</w:t>
            </w:r>
          </w:p>
        </w:tc>
        <w:tc>
          <w:tcPr>
            <w:tcW w:w="4320" w:type="dxa"/>
          </w:tcPr>
          <w:p w14:paraId="48B4DFE7" w14:textId="77777777" w:rsidR="00132EB8" w:rsidRDefault="00000000">
            <w:r>
              <w:t>Focus on regulatory aspects in meetings</w:t>
            </w:r>
          </w:p>
        </w:tc>
      </w:tr>
      <w:tr w:rsidR="00132EB8" w14:paraId="73971D17" w14:textId="77777777" w:rsidTr="00E56AA2">
        <w:tc>
          <w:tcPr>
            <w:tcW w:w="4320" w:type="dxa"/>
          </w:tcPr>
          <w:p w14:paraId="04B5AD4D" w14:textId="77777777" w:rsidR="00132EB8" w:rsidRPr="00E56AA2" w:rsidRDefault="00000000">
            <w:pPr>
              <w:rPr>
                <w:lang w:val="nl-NL"/>
              </w:rPr>
            </w:pPr>
            <w:r w:rsidRPr="00E56AA2">
              <w:rPr>
                <w:lang w:val="nl-NL"/>
              </w:rPr>
              <w:t>Daar hebben we dan verschillende mensen bij elkaar gezet: artsen, onderzoekers, maar ook mensen van regulatory bodies die dan gaan over goedkeuring van geneesmiddelen, en patiënten.</w:t>
            </w:r>
          </w:p>
        </w:tc>
        <w:tc>
          <w:tcPr>
            <w:tcW w:w="4320" w:type="dxa"/>
          </w:tcPr>
          <w:p w14:paraId="48C61EC4" w14:textId="77777777" w:rsidR="00132EB8" w:rsidRDefault="00000000">
            <w:r>
              <w:t>Gathering diverse stakeholders including regulatory bodies and patients</w:t>
            </w:r>
          </w:p>
        </w:tc>
      </w:tr>
      <w:tr w:rsidR="00132EB8" w14:paraId="6CB2498A" w14:textId="77777777" w:rsidTr="00E56AA2">
        <w:tc>
          <w:tcPr>
            <w:tcW w:w="4320" w:type="dxa"/>
          </w:tcPr>
          <w:p w14:paraId="0743FE09" w14:textId="77777777" w:rsidR="00132EB8" w:rsidRPr="00E56AA2" w:rsidRDefault="00000000">
            <w:pPr>
              <w:rPr>
                <w:lang w:val="nl-NL"/>
              </w:rPr>
            </w:pPr>
            <w:r w:rsidRPr="00E56AA2">
              <w:rPr>
                <w:lang w:val="nl-NL"/>
              </w:rPr>
              <w:t>En je merkt, wat een van de dingen is - en dat is ook onderzocht en staat gewoon In de literatuur - dat er in de academica, is er gewoon gebrek aan kennis over dat regulatoire proces.</w:t>
            </w:r>
          </w:p>
        </w:tc>
        <w:tc>
          <w:tcPr>
            <w:tcW w:w="4320" w:type="dxa"/>
          </w:tcPr>
          <w:p w14:paraId="56754A5A" w14:textId="77777777" w:rsidR="00132EB8" w:rsidRDefault="00000000">
            <w:r>
              <w:t>Lack of regulatory process knowledge in academia</w:t>
            </w:r>
          </w:p>
        </w:tc>
      </w:tr>
      <w:tr w:rsidR="00132EB8" w14:paraId="236C5C2D" w14:textId="77777777" w:rsidTr="00E56AA2">
        <w:tc>
          <w:tcPr>
            <w:tcW w:w="4320" w:type="dxa"/>
          </w:tcPr>
          <w:p w14:paraId="0EBC3416" w14:textId="77777777" w:rsidR="00132EB8" w:rsidRPr="00E56AA2" w:rsidRDefault="00000000">
            <w:pPr>
              <w:rPr>
                <w:lang w:val="nl-NL"/>
              </w:rPr>
            </w:pPr>
            <w:r w:rsidRPr="00E56AA2">
              <w:rPr>
                <w:lang w:val="nl-NL"/>
              </w:rPr>
              <w:t>Dus daar ontstaat vaak een idee voor geneesmiddel en worden dingen onderzocht, maar hoe echt de stap te zetten naar een goedgekeurd medicijn en dat het echt op de markt [komt], die kennis hebben wij niet.</w:t>
            </w:r>
          </w:p>
        </w:tc>
        <w:tc>
          <w:tcPr>
            <w:tcW w:w="4320" w:type="dxa"/>
          </w:tcPr>
          <w:p w14:paraId="6526FAB2" w14:textId="77777777" w:rsidR="00132EB8" w:rsidRDefault="00000000">
            <w:r>
              <w:t>Gap between research innovation and market approval process</w:t>
            </w:r>
          </w:p>
        </w:tc>
      </w:tr>
      <w:tr w:rsidR="00132EB8" w14:paraId="4C5E180E" w14:textId="77777777" w:rsidTr="00E56AA2">
        <w:tc>
          <w:tcPr>
            <w:tcW w:w="4320" w:type="dxa"/>
          </w:tcPr>
          <w:p w14:paraId="0F18F834" w14:textId="77777777" w:rsidR="00132EB8" w:rsidRPr="00E56AA2" w:rsidRDefault="00000000">
            <w:pPr>
              <w:rPr>
                <w:lang w:val="nl-NL"/>
              </w:rPr>
            </w:pPr>
            <w:r w:rsidRPr="00E56AA2">
              <w:rPr>
                <w:lang w:val="nl-NL"/>
              </w:rPr>
              <w:t>En we hebben ook geen tijd en geen incentives om ons daarmee bezig te houden.</w:t>
            </w:r>
          </w:p>
        </w:tc>
        <w:tc>
          <w:tcPr>
            <w:tcW w:w="4320" w:type="dxa"/>
          </w:tcPr>
          <w:p w14:paraId="4BF68BCD" w14:textId="77777777" w:rsidR="00132EB8" w:rsidRDefault="00000000">
            <w:r>
              <w:t>Lack of time and incentives to focus on regulatory processes</w:t>
            </w:r>
          </w:p>
        </w:tc>
      </w:tr>
      <w:tr w:rsidR="00132EB8" w14:paraId="7F4E4468" w14:textId="77777777" w:rsidTr="00E56AA2">
        <w:tc>
          <w:tcPr>
            <w:tcW w:w="4320" w:type="dxa"/>
          </w:tcPr>
          <w:p w14:paraId="50CDB018" w14:textId="77777777" w:rsidR="00132EB8" w:rsidRPr="00E56AA2" w:rsidRDefault="00000000">
            <w:pPr>
              <w:rPr>
                <w:lang w:val="nl-NL"/>
              </w:rPr>
            </w:pPr>
            <w:r w:rsidRPr="00E56AA2">
              <w:rPr>
                <w:lang w:val="nl-NL"/>
              </w:rPr>
              <w:t>Onderzoekers zijn gewoon druk in het lab, artsen zijn druk met patiënten, geen zin om hun dossier voor de EMA op te stellen.</w:t>
            </w:r>
          </w:p>
        </w:tc>
        <w:tc>
          <w:tcPr>
            <w:tcW w:w="4320" w:type="dxa"/>
          </w:tcPr>
          <w:p w14:paraId="7DE96ED8" w14:textId="77777777" w:rsidR="00132EB8" w:rsidRDefault="00000000">
            <w:r>
              <w:t>Researchers and doctors too busy for regulatory dossier work</w:t>
            </w:r>
          </w:p>
        </w:tc>
      </w:tr>
      <w:tr w:rsidR="00132EB8" w14:paraId="6F7EFAAF" w14:textId="77777777" w:rsidTr="00E56AA2">
        <w:tc>
          <w:tcPr>
            <w:tcW w:w="4320" w:type="dxa"/>
          </w:tcPr>
          <w:p w14:paraId="78A3585E" w14:textId="77777777" w:rsidR="00132EB8" w:rsidRPr="00E56AA2" w:rsidRDefault="00000000">
            <w:pPr>
              <w:rPr>
                <w:lang w:val="nl-NL"/>
              </w:rPr>
            </w:pPr>
            <w:r w:rsidRPr="00E56AA2">
              <w:rPr>
                <w:lang w:val="nl-NL"/>
              </w:rPr>
              <w:t>Dus daar zit een soort kennis gat.</w:t>
            </w:r>
          </w:p>
        </w:tc>
        <w:tc>
          <w:tcPr>
            <w:tcW w:w="4320" w:type="dxa"/>
          </w:tcPr>
          <w:p w14:paraId="2D820177" w14:textId="77777777" w:rsidR="00132EB8" w:rsidRDefault="00000000">
            <w:r>
              <w:t>Existence of a knowledge gap regarding regulation</w:t>
            </w:r>
          </w:p>
        </w:tc>
      </w:tr>
      <w:tr w:rsidR="00132EB8" w14:paraId="12C998BB" w14:textId="77777777" w:rsidTr="00E56AA2">
        <w:tc>
          <w:tcPr>
            <w:tcW w:w="4320" w:type="dxa"/>
          </w:tcPr>
          <w:p w14:paraId="7563FE36" w14:textId="77777777" w:rsidR="00132EB8" w:rsidRPr="00E56AA2" w:rsidRDefault="00000000">
            <w:pPr>
              <w:rPr>
                <w:lang w:val="nl-NL"/>
              </w:rPr>
            </w:pPr>
            <w:r w:rsidRPr="00E56AA2">
              <w:rPr>
                <w:lang w:val="nl-NL"/>
              </w:rPr>
              <w:t>Dus wij dachten van ‘Misschien moeten we gewoon die experts gewoon even keer bij elkaar zetten, misschien helpt dat.’</w:t>
            </w:r>
          </w:p>
        </w:tc>
        <w:tc>
          <w:tcPr>
            <w:tcW w:w="4320" w:type="dxa"/>
          </w:tcPr>
          <w:p w14:paraId="181C5A87" w14:textId="77777777" w:rsidR="00132EB8" w:rsidRDefault="00000000">
            <w:r>
              <w:t>Strategy to bridge gap by organizing expert meetings</w:t>
            </w:r>
          </w:p>
        </w:tc>
      </w:tr>
      <w:tr w:rsidR="00132EB8" w14:paraId="6C23B11C" w14:textId="77777777" w:rsidTr="00E56AA2">
        <w:tc>
          <w:tcPr>
            <w:tcW w:w="4320" w:type="dxa"/>
          </w:tcPr>
          <w:p w14:paraId="5AF4ED70" w14:textId="77777777" w:rsidR="00132EB8" w:rsidRPr="00E56AA2" w:rsidRDefault="00000000">
            <w:pPr>
              <w:rPr>
                <w:lang w:val="nl-NL"/>
              </w:rPr>
            </w:pPr>
            <w:r w:rsidRPr="00E56AA2">
              <w:rPr>
                <w:lang w:val="nl-NL"/>
              </w:rPr>
              <w:t>En daar is toen best wel het een en ander besproken.</w:t>
            </w:r>
          </w:p>
        </w:tc>
        <w:tc>
          <w:tcPr>
            <w:tcW w:w="4320" w:type="dxa"/>
          </w:tcPr>
          <w:p w14:paraId="0145C1AD" w14:textId="77777777" w:rsidR="00132EB8" w:rsidRDefault="00000000">
            <w:r>
              <w:t>Productive discussions during expert meetings</w:t>
            </w:r>
          </w:p>
        </w:tc>
      </w:tr>
      <w:tr w:rsidR="00132EB8" w14:paraId="36584120" w14:textId="77777777" w:rsidTr="00E56AA2">
        <w:tc>
          <w:tcPr>
            <w:tcW w:w="4320" w:type="dxa"/>
          </w:tcPr>
          <w:p w14:paraId="304E5FE8" w14:textId="77777777" w:rsidR="00132EB8" w:rsidRPr="00E56AA2" w:rsidRDefault="00000000">
            <w:pPr>
              <w:rPr>
                <w:lang w:val="nl-NL"/>
              </w:rPr>
            </w:pPr>
            <w:r w:rsidRPr="00E56AA2">
              <w:rPr>
                <w:lang w:val="nl-NL"/>
              </w:rPr>
              <w:t xml:space="preserve">En is ook bedacht van ‘Laten we dan nu gewoon focussen op een bepaalde </w:t>
            </w:r>
            <w:r w:rsidRPr="00E56AA2">
              <w:rPr>
                <w:lang w:val="nl-NL"/>
              </w:rPr>
              <w:lastRenderedPageBreak/>
              <w:t>aandoening en daar helemaal het dossier [van] verder uit ontwikkelen en dan ondertussen door met nog andere experimenten.’</w:t>
            </w:r>
          </w:p>
        </w:tc>
        <w:tc>
          <w:tcPr>
            <w:tcW w:w="4320" w:type="dxa"/>
          </w:tcPr>
          <w:p w14:paraId="49C2197A" w14:textId="77777777" w:rsidR="00132EB8" w:rsidRDefault="00000000">
            <w:r>
              <w:lastRenderedPageBreak/>
              <w:t>Decision to focus dossier development on a specific condition</w:t>
            </w:r>
          </w:p>
        </w:tc>
      </w:tr>
      <w:tr w:rsidR="00132EB8" w14:paraId="6A6F0284" w14:textId="77777777" w:rsidTr="00E56AA2">
        <w:tc>
          <w:tcPr>
            <w:tcW w:w="4320" w:type="dxa"/>
          </w:tcPr>
          <w:p w14:paraId="72C7405D" w14:textId="77777777" w:rsidR="00132EB8" w:rsidRPr="00E56AA2" w:rsidRDefault="00000000">
            <w:pPr>
              <w:rPr>
                <w:lang w:val="nl-NL"/>
              </w:rPr>
            </w:pPr>
            <w:r w:rsidRPr="00E56AA2">
              <w:rPr>
                <w:lang w:val="nl-NL"/>
              </w:rPr>
              <w:t>Die focus van het project is daar iets meer toegespitst door het inzicht van ‘Dat is er nodig vanuit regulatoir perspectief’.</w:t>
            </w:r>
          </w:p>
        </w:tc>
        <w:tc>
          <w:tcPr>
            <w:tcW w:w="4320" w:type="dxa"/>
          </w:tcPr>
          <w:p w14:paraId="60FD2486" w14:textId="77777777" w:rsidR="00132EB8" w:rsidRDefault="00000000">
            <w:r>
              <w:t>Refining project focus based on regulatory insights</w:t>
            </w:r>
          </w:p>
        </w:tc>
      </w:tr>
      <w:tr w:rsidR="00132EB8" w14:paraId="73EF3032" w14:textId="77777777" w:rsidTr="00E56AA2">
        <w:tc>
          <w:tcPr>
            <w:tcW w:w="4320" w:type="dxa"/>
          </w:tcPr>
          <w:p w14:paraId="3FC079FD" w14:textId="77777777" w:rsidR="00132EB8" w:rsidRPr="00E56AA2" w:rsidRDefault="00000000">
            <w:pPr>
              <w:rPr>
                <w:lang w:val="nl-NL"/>
              </w:rPr>
            </w:pPr>
            <w:r w:rsidRPr="00E56AA2">
              <w:rPr>
                <w:lang w:val="nl-NL"/>
              </w:rPr>
              <w:t>Dus ik heb wel het idee dat zoiets wel enigszins helpt.</w:t>
            </w:r>
          </w:p>
        </w:tc>
        <w:tc>
          <w:tcPr>
            <w:tcW w:w="4320" w:type="dxa"/>
          </w:tcPr>
          <w:p w14:paraId="5614B84C" w14:textId="77777777" w:rsidR="00132EB8" w:rsidRDefault="00000000">
            <w:r>
              <w:t>Perceived usefulness of stakeholder meetings</w:t>
            </w:r>
          </w:p>
        </w:tc>
      </w:tr>
      <w:tr w:rsidR="00132EB8" w14:paraId="0DD2371C" w14:textId="77777777" w:rsidTr="00E56AA2">
        <w:tc>
          <w:tcPr>
            <w:tcW w:w="4320" w:type="dxa"/>
          </w:tcPr>
          <w:p w14:paraId="3A18E048" w14:textId="77777777" w:rsidR="00132EB8" w:rsidRPr="00E56AA2" w:rsidRDefault="00000000">
            <w:pPr>
              <w:rPr>
                <w:lang w:val="nl-NL"/>
              </w:rPr>
            </w:pPr>
            <w:r w:rsidRPr="00E56AA2">
              <w:rPr>
                <w:lang w:val="nl-NL"/>
              </w:rPr>
              <w:t>Het is niet dat dan alle vragen in een keer helemaal magisch zijn beantwoord.</w:t>
            </w:r>
          </w:p>
        </w:tc>
        <w:tc>
          <w:tcPr>
            <w:tcW w:w="4320" w:type="dxa"/>
          </w:tcPr>
          <w:p w14:paraId="6760F635" w14:textId="77777777" w:rsidR="00132EB8" w:rsidRDefault="00000000">
            <w:r>
              <w:t>Recognition of limitations of one-off meetings</w:t>
            </w:r>
          </w:p>
        </w:tc>
      </w:tr>
      <w:tr w:rsidR="00132EB8" w14:paraId="32E95EFD" w14:textId="77777777" w:rsidTr="00E56AA2">
        <w:tc>
          <w:tcPr>
            <w:tcW w:w="4320" w:type="dxa"/>
          </w:tcPr>
          <w:p w14:paraId="5498D735" w14:textId="77777777" w:rsidR="00132EB8" w:rsidRPr="00E56AA2" w:rsidRDefault="00000000">
            <w:pPr>
              <w:rPr>
                <w:lang w:val="nl-NL"/>
              </w:rPr>
            </w:pPr>
            <w:r w:rsidRPr="00E56AA2">
              <w:rPr>
                <w:lang w:val="nl-NL"/>
              </w:rPr>
              <w:t>Maar gewoon het feit dat je die mensen bij elkaar zet, helpt al volgens mij.</w:t>
            </w:r>
          </w:p>
        </w:tc>
        <w:tc>
          <w:tcPr>
            <w:tcW w:w="4320" w:type="dxa"/>
          </w:tcPr>
          <w:p w14:paraId="0684E247" w14:textId="77777777" w:rsidR="00132EB8" w:rsidRDefault="00000000">
            <w:r>
              <w:t>Value of bringing different experts together</w:t>
            </w:r>
          </w:p>
        </w:tc>
      </w:tr>
      <w:tr w:rsidR="00132EB8" w14:paraId="285CE879" w14:textId="77777777" w:rsidTr="00E56AA2">
        <w:tc>
          <w:tcPr>
            <w:tcW w:w="4320" w:type="dxa"/>
          </w:tcPr>
          <w:p w14:paraId="3DEDD54B" w14:textId="77777777" w:rsidR="00132EB8" w:rsidRPr="00E56AA2" w:rsidRDefault="00000000">
            <w:pPr>
              <w:rPr>
                <w:lang w:val="nl-NL"/>
              </w:rPr>
            </w:pPr>
            <w:r w:rsidRPr="00E56AA2">
              <w:rPr>
                <w:lang w:val="nl-NL"/>
              </w:rPr>
              <w:t>Wij hebben natuurlijk de luxe en de tijd om uit te zoomen en te signaleren dat dat gat er is.</w:t>
            </w:r>
          </w:p>
        </w:tc>
        <w:tc>
          <w:tcPr>
            <w:tcW w:w="4320" w:type="dxa"/>
          </w:tcPr>
          <w:p w14:paraId="681C7FBA" w14:textId="77777777" w:rsidR="00132EB8" w:rsidRDefault="00000000">
            <w:r>
              <w:t>Research team has time and luxury to identify gaps</w:t>
            </w:r>
          </w:p>
        </w:tc>
      </w:tr>
      <w:tr w:rsidR="00132EB8" w14:paraId="55B9024C" w14:textId="77777777" w:rsidTr="00E56AA2">
        <w:tc>
          <w:tcPr>
            <w:tcW w:w="4320" w:type="dxa"/>
          </w:tcPr>
          <w:p w14:paraId="0F4F4500" w14:textId="77777777" w:rsidR="00132EB8" w:rsidRPr="00E56AA2" w:rsidRDefault="00000000">
            <w:pPr>
              <w:rPr>
                <w:lang w:val="nl-NL"/>
              </w:rPr>
            </w:pPr>
            <w:r w:rsidRPr="00E56AA2">
              <w:rPr>
                <w:lang w:val="nl-NL"/>
              </w:rPr>
              <w:t>En als je daar middenin zit, dan heb je ten eerste dat gat misschien wat minder scherp.</w:t>
            </w:r>
          </w:p>
        </w:tc>
        <w:tc>
          <w:tcPr>
            <w:tcW w:w="4320" w:type="dxa"/>
          </w:tcPr>
          <w:p w14:paraId="6F16B8B6" w14:textId="77777777" w:rsidR="00132EB8" w:rsidRDefault="00000000">
            <w:r>
              <w:t>Those involved directly might not notice the gaps clearly</w:t>
            </w:r>
          </w:p>
        </w:tc>
      </w:tr>
      <w:tr w:rsidR="00132EB8" w14:paraId="14DA2143" w14:textId="77777777" w:rsidTr="00E56AA2">
        <w:tc>
          <w:tcPr>
            <w:tcW w:w="4320" w:type="dxa"/>
          </w:tcPr>
          <w:p w14:paraId="3599F1E8" w14:textId="77777777" w:rsidR="00132EB8" w:rsidRPr="00E56AA2" w:rsidRDefault="00000000">
            <w:pPr>
              <w:rPr>
                <w:lang w:val="nl-NL"/>
              </w:rPr>
            </w:pPr>
            <w:r w:rsidRPr="00E56AA2">
              <w:rPr>
                <w:lang w:val="nl-NL"/>
              </w:rPr>
              <w:t>En wat ik dus zie, er is geen tijd, of onderzoekers - dat is natuurlijk ook een soort vooroordeel, er zijn heel veel onderzoekers die daar meer mee bezig zijn.</w:t>
            </w:r>
          </w:p>
        </w:tc>
        <w:tc>
          <w:tcPr>
            <w:tcW w:w="4320" w:type="dxa"/>
          </w:tcPr>
          <w:p w14:paraId="6DE21204" w14:textId="77777777" w:rsidR="00132EB8" w:rsidRDefault="00000000">
            <w:r>
              <w:t>Acknowledging exceptions among researchers focused on societal implementation</w:t>
            </w:r>
          </w:p>
        </w:tc>
      </w:tr>
      <w:tr w:rsidR="00132EB8" w14:paraId="727F9148" w14:textId="77777777" w:rsidTr="00E56AA2">
        <w:tc>
          <w:tcPr>
            <w:tcW w:w="4320" w:type="dxa"/>
          </w:tcPr>
          <w:p w14:paraId="0F3AB9EB" w14:textId="77777777" w:rsidR="00132EB8" w:rsidRPr="00E56AA2" w:rsidRDefault="00000000">
            <w:pPr>
              <w:rPr>
                <w:lang w:val="nl-NL"/>
              </w:rPr>
            </w:pPr>
            <w:r w:rsidRPr="00E56AA2">
              <w:rPr>
                <w:lang w:val="nl-NL"/>
              </w:rPr>
              <w:t>Maar het is geen prioriteit van de meeste artsen of onderzoekers om bezig te zijn met maatschappelijke implementatie of ethische vraagstukken.</w:t>
            </w:r>
          </w:p>
        </w:tc>
        <w:tc>
          <w:tcPr>
            <w:tcW w:w="4320" w:type="dxa"/>
          </w:tcPr>
          <w:p w14:paraId="5AFB3726" w14:textId="77777777" w:rsidR="00132EB8" w:rsidRDefault="00000000">
            <w:r>
              <w:t>Societal implementation and ethics not a priority for most researchers</w:t>
            </w:r>
          </w:p>
        </w:tc>
      </w:tr>
      <w:tr w:rsidR="00132EB8" w14:paraId="3E2F419E" w14:textId="77777777" w:rsidTr="00E56AA2">
        <w:tc>
          <w:tcPr>
            <w:tcW w:w="4320" w:type="dxa"/>
          </w:tcPr>
          <w:p w14:paraId="22F56740" w14:textId="77777777" w:rsidR="00132EB8" w:rsidRPr="00E56AA2" w:rsidRDefault="00000000">
            <w:pPr>
              <w:rPr>
                <w:lang w:val="nl-NL"/>
              </w:rPr>
            </w:pPr>
            <w:r w:rsidRPr="00E56AA2">
              <w:rPr>
                <w:lang w:val="nl-NL"/>
              </w:rPr>
              <w:t>Het is dan een beetje geïntegreerd in hun werk, maar het is niet dat ze één dag per week daar de tijd voor hebben om zich mee bezig te houden.</w:t>
            </w:r>
          </w:p>
        </w:tc>
        <w:tc>
          <w:tcPr>
            <w:tcW w:w="4320" w:type="dxa"/>
          </w:tcPr>
          <w:p w14:paraId="3B86D1E6" w14:textId="77777777" w:rsidR="00132EB8" w:rsidRDefault="00000000">
            <w:r>
              <w:t>Limited integration of societal concerns in daily work</w:t>
            </w:r>
          </w:p>
        </w:tc>
      </w:tr>
      <w:tr w:rsidR="00132EB8" w14:paraId="2CE8D44B" w14:textId="77777777" w:rsidTr="00E56AA2">
        <w:tc>
          <w:tcPr>
            <w:tcW w:w="4320" w:type="dxa"/>
          </w:tcPr>
          <w:p w14:paraId="35F514CE" w14:textId="77777777" w:rsidR="00132EB8" w:rsidRPr="00E56AA2" w:rsidRDefault="00000000">
            <w:pPr>
              <w:rPr>
                <w:lang w:val="nl-NL"/>
              </w:rPr>
            </w:pPr>
            <w:r w:rsidRPr="00E56AA2">
              <w:rPr>
                <w:lang w:val="nl-NL"/>
              </w:rPr>
              <w:t>Dus het is gewoon puur een kwestie van wij hebben er de tijd en de middelen voor, dus wij doen dat.</w:t>
            </w:r>
          </w:p>
        </w:tc>
        <w:tc>
          <w:tcPr>
            <w:tcW w:w="4320" w:type="dxa"/>
          </w:tcPr>
          <w:p w14:paraId="162BE47A" w14:textId="77777777" w:rsidR="00132EB8" w:rsidRDefault="00000000">
            <w:r>
              <w:t>Availability of resources enables this type of work</w:t>
            </w:r>
          </w:p>
        </w:tc>
      </w:tr>
      <w:tr w:rsidR="00132EB8" w14:paraId="341776D4" w14:textId="77777777" w:rsidTr="00E56AA2">
        <w:tc>
          <w:tcPr>
            <w:tcW w:w="4320" w:type="dxa"/>
          </w:tcPr>
          <w:p w14:paraId="7B250F05" w14:textId="77777777" w:rsidR="00132EB8" w:rsidRPr="00E56AA2" w:rsidRDefault="00000000">
            <w:pPr>
              <w:rPr>
                <w:lang w:val="nl-NL"/>
              </w:rPr>
            </w:pPr>
            <w:r w:rsidRPr="00E56AA2">
              <w:rPr>
                <w:lang w:val="nl-NL"/>
              </w:rPr>
              <w:t>Daarom ligt mijn onderzoek ook nog niet vast, we doen het op basis van de vragen die wij naar boven zien komen.</w:t>
            </w:r>
          </w:p>
        </w:tc>
        <w:tc>
          <w:tcPr>
            <w:tcW w:w="4320" w:type="dxa"/>
          </w:tcPr>
          <w:p w14:paraId="57BE217C" w14:textId="77777777" w:rsidR="00132EB8" w:rsidRDefault="00000000">
            <w:r>
              <w:t>Flexible research approach based on emerging questions</w:t>
            </w:r>
          </w:p>
        </w:tc>
      </w:tr>
      <w:tr w:rsidR="00132EB8" w14:paraId="188A6CA5" w14:textId="77777777" w:rsidTr="00E56AA2">
        <w:tc>
          <w:tcPr>
            <w:tcW w:w="4320" w:type="dxa"/>
          </w:tcPr>
          <w:p w14:paraId="03366242" w14:textId="77777777" w:rsidR="00132EB8" w:rsidRPr="00E56AA2" w:rsidRDefault="00000000">
            <w:pPr>
              <w:rPr>
                <w:lang w:val="nl-NL"/>
              </w:rPr>
            </w:pPr>
            <w:r w:rsidRPr="00E56AA2">
              <w:rPr>
                <w:lang w:val="nl-NL"/>
              </w:rPr>
              <w:t>En dit was een van de dingen waarvan wij merkten van: hier is behoefte aan, dat zien we dan, signaleren [we] of dat horen we.</w:t>
            </w:r>
          </w:p>
        </w:tc>
        <w:tc>
          <w:tcPr>
            <w:tcW w:w="4320" w:type="dxa"/>
          </w:tcPr>
          <w:p w14:paraId="58643D24" w14:textId="77777777" w:rsidR="00132EB8" w:rsidRDefault="00000000">
            <w:r>
              <w:t>Identifying and responding to needs in research</w:t>
            </w:r>
          </w:p>
        </w:tc>
      </w:tr>
      <w:tr w:rsidR="00132EB8" w14:paraId="2AFA9466" w14:textId="77777777" w:rsidTr="00E56AA2">
        <w:tc>
          <w:tcPr>
            <w:tcW w:w="4320" w:type="dxa"/>
          </w:tcPr>
          <w:p w14:paraId="1176A2E7" w14:textId="77777777" w:rsidR="00132EB8" w:rsidRPr="00E56AA2" w:rsidRDefault="00000000">
            <w:pPr>
              <w:rPr>
                <w:lang w:val="nl-NL"/>
              </w:rPr>
            </w:pPr>
            <w:r w:rsidRPr="00E56AA2">
              <w:rPr>
                <w:lang w:val="nl-NL"/>
              </w:rPr>
              <w:t>En dan kunnen wij dialoog… we hebben de kennis en tools om dan zo ‘n dialoog te organiseren.</w:t>
            </w:r>
          </w:p>
        </w:tc>
        <w:tc>
          <w:tcPr>
            <w:tcW w:w="4320" w:type="dxa"/>
          </w:tcPr>
          <w:p w14:paraId="0F542ACC" w14:textId="77777777" w:rsidR="00132EB8" w:rsidRDefault="00000000">
            <w:r>
              <w:t>Capability to organize dialogues based on expertise</w:t>
            </w:r>
          </w:p>
        </w:tc>
      </w:tr>
      <w:tr w:rsidR="00132EB8" w14:paraId="639AA433" w14:textId="77777777" w:rsidTr="00E56AA2">
        <w:tc>
          <w:tcPr>
            <w:tcW w:w="4320" w:type="dxa"/>
          </w:tcPr>
          <w:p w14:paraId="6A1BE10C" w14:textId="77777777" w:rsidR="00132EB8" w:rsidRPr="00E56AA2" w:rsidRDefault="00000000">
            <w:pPr>
              <w:rPr>
                <w:lang w:val="nl-NL"/>
              </w:rPr>
            </w:pPr>
            <w:r w:rsidRPr="00E56AA2">
              <w:rPr>
                <w:lang w:val="nl-NL"/>
              </w:rPr>
              <w:t>Want wij weten dan wat werkt, meer sociologisch van 4 moderators, kleine groepjes, verschillende experts, verschillende vragen, een soort whiteboard waar mensen dingen in konden zetten.</w:t>
            </w:r>
          </w:p>
        </w:tc>
        <w:tc>
          <w:tcPr>
            <w:tcW w:w="4320" w:type="dxa"/>
          </w:tcPr>
          <w:p w14:paraId="4A957AF3" w14:textId="77777777" w:rsidR="00132EB8" w:rsidRDefault="00000000">
            <w:r>
              <w:t>Effective dialogue organization through sociological methods</w:t>
            </w:r>
          </w:p>
        </w:tc>
      </w:tr>
      <w:tr w:rsidR="00132EB8" w14:paraId="1C3E804F" w14:textId="77777777" w:rsidTr="00E56AA2">
        <w:tc>
          <w:tcPr>
            <w:tcW w:w="4320" w:type="dxa"/>
          </w:tcPr>
          <w:p w14:paraId="3E9A3642" w14:textId="77777777" w:rsidR="00132EB8" w:rsidRPr="00E56AA2" w:rsidRDefault="00000000">
            <w:pPr>
              <w:rPr>
                <w:lang w:val="nl-NL"/>
              </w:rPr>
            </w:pPr>
            <w:r w:rsidRPr="00E56AA2">
              <w:rPr>
                <w:lang w:val="nl-NL"/>
              </w:rPr>
              <w:t xml:space="preserve">Het is natuurlijk gebiased, want ik vind het </w:t>
            </w:r>
            <w:r w:rsidRPr="00E56AA2">
              <w:rPr>
                <w:lang w:val="nl-NL"/>
              </w:rPr>
              <w:lastRenderedPageBreak/>
              <w:t>zelf heel leuk om daarmee bezig te zijn.</w:t>
            </w:r>
          </w:p>
        </w:tc>
        <w:tc>
          <w:tcPr>
            <w:tcW w:w="4320" w:type="dxa"/>
          </w:tcPr>
          <w:p w14:paraId="3D2053E0" w14:textId="77777777" w:rsidR="00132EB8" w:rsidRDefault="00000000">
            <w:r>
              <w:lastRenderedPageBreak/>
              <w:t xml:space="preserve">Personal bias toward societal and ethical </w:t>
            </w:r>
            <w:r>
              <w:lastRenderedPageBreak/>
              <w:t>research</w:t>
            </w:r>
          </w:p>
        </w:tc>
      </w:tr>
      <w:tr w:rsidR="00132EB8" w14:paraId="48B72E37" w14:textId="77777777" w:rsidTr="00E56AA2">
        <w:tc>
          <w:tcPr>
            <w:tcW w:w="4320" w:type="dxa"/>
          </w:tcPr>
          <w:p w14:paraId="24CD1890" w14:textId="77777777" w:rsidR="00132EB8" w:rsidRPr="00E56AA2" w:rsidRDefault="00000000">
            <w:pPr>
              <w:rPr>
                <w:lang w:val="nl-NL"/>
              </w:rPr>
            </w:pPr>
            <w:r w:rsidRPr="00E56AA2">
              <w:rPr>
                <w:lang w:val="nl-NL"/>
              </w:rPr>
              <w:lastRenderedPageBreak/>
              <w:t>Dus mijn antwoord zou zijn…ik snap niet dat onderzoekers daar niet mee bezig zijn.</w:t>
            </w:r>
          </w:p>
        </w:tc>
        <w:tc>
          <w:tcPr>
            <w:tcW w:w="4320" w:type="dxa"/>
          </w:tcPr>
          <w:p w14:paraId="6B341930" w14:textId="77777777" w:rsidR="00132EB8" w:rsidRDefault="00000000">
            <w:r>
              <w:t>Surprise at researchers' lack of engagement with societal issues</w:t>
            </w:r>
          </w:p>
        </w:tc>
      </w:tr>
      <w:tr w:rsidR="00132EB8" w14:paraId="15360498" w14:textId="77777777" w:rsidTr="00E56AA2">
        <w:tc>
          <w:tcPr>
            <w:tcW w:w="4320" w:type="dxa"/>
          </w:tcPr>
          <w:p w14:paraId="3674BD7C" w14:textId="77777777" w:rsidR="00132EB8" w:rsidRPr="00E56AA2" w:rsidRDefault="00000000">
            <w:pPr>
              <w:rPr>
                <w:lang w:val="nl-NL"/>
              </w:rPr>
            </w:pPr>
            <w:r w:rsidRPr="00E56AA2">
              <w:rPr>
                <w:lang w:val="nl-NL"/>
              </w:rPr>
              <w:t>Ik merkte zelf in het lab dat ik dat gewoon heel erg miste van ‘Wat betekent dit maatschappelijk en wat zijn we aan het doen?’</w:t>
            </w:r>
          </w:p>
        </w:tc>
        <w:tc>
          <w:tcPr>
            <w:tcW w:w="4320" w:type="dxa"/>
          </w:tcPr>
          <w:p w14:paraId="37961F28" w14:textId="77777777" w:rsidR="00132EB8" w:rsidRDefault="00000000">
            <w:r>
              <w:t>Missing societal reflection during lab research</w:t>
            </w:r>
          </w:p>
        </w:tc>
      </w:tr>
      <w:tr w:rsidR="00132EB8" w14:paraId="1E4BBED1" w14:textId="77777777" w:rsidTr="00E56AA2">
        <w:tc>
          <w:tcPr>
            <w:tcW w:w="4320" w:type="dxa"/>
          </w:tcPr>
          <w:p w14:paraId="545B047F" w14:textId="77777777" w:rsidR="00132EB8" w:rsidRPr="00E56AA2" w:rsidRDefault="00000000">
            <w:pPr>
              <w:rPr>
                <w:lang w:val="nl-NL"/>
              </w:rPr>
            </w:pPr>
            <w:r w:rsidRPr="00E56AA2">
              <w:rPr>
                <w:lang w:val="nl-NL"/>
              </w:rPr>
              <w:t>Dus dat is dan vanuit mezelf vrij makkelijk om dan te zeggen ‘Dat moeten we doen’, omdat ik dat ook gewoon leuk vind.</w:t>
            </w:r>
          </w:p>
        </w:tc>
        <w:tc>
          <w:tcPr>
            <w:tcW w:w="4320" w:type="dxa"/>
          </w:tcPr>
          <w:p w14:paraId="42C86EB4" w14:textId="77777777" w:rsidR="00132EB8" w:rsidRDefault="00000000">
            <w:r>
              <w:t>Easy personal motivation to advocate societal focus</w:t>
            </w:r>
          </w:p>
        </w:tc>
      </w:tr>
      <w:tr w:rsidR="00132EB8" w14:paraId="780FB591" w14:textId="77777777" w:rsidTr="00E56AA2">
        <w:tc>
          <w:tcPr>
            <w:tcW w:w="4320" w:type="dxa"/>
          </w:tcPr>
          <w:p w14:paraId="5AE42015" w14:textId="77777777" w:rsidR="00132EB8" w:rsidRPr="00E56AA2" w:rsidRDefault="00000000">
            <w:pPr>
              <w:rPr>
                <w:lang w:val="nl-NL"/>
              </w:rPr>
            </w:pPr>
            <w:r w:rsidRPr="00E56AA2">
              <w:rPr>
                <w:lang w:val="nl-NL"/>
              </w:rPr>
              <w:t>Er zijn vast mensen die dat helemaal niet leuk vinden.</w:t>
            </w:r>
          </w:p>
        </w:tc>
        <w:tc>
          <w:tcPr>
            <w:tcW w:w="4320" w:type="dxa"/>
          </w:tcPr>
          <w:p w14:paraId="7CAF9C64" w14:textId="77777777" w:rsidR="00132EB8" w:rsidRDefault="00000000">
            <w:r>
              <w:t>Recognition that not everyone shares this interest</w:t>
            </w:r>
          </w:p>
        </w:tc>
      </w:tr>
      <w:tr w:rsidR="00132EB8" w14:paraId="5E65934C" w14:textId="77777777" w:rsidTr="00E56AA2">
        <w:tc>
          <w:tcPr>
            <w:tcW w:w="4320" w:type="dxa"/>
          </w:tcPr>
          <w:p w14:paraId="0DB564A7" w14:textId="77777777" w:rsidR="00132EB8" w:rsidRPr="00E56AA2" w:rsidRDefault="00000000">
            <w:pPr>
              <w:rPr>
                <w:lang w:val="nl-NL"/>
              </w:rPr>
            </w:pPr>
            <w:r w:rsidRPr="00E56AA2">
              <w:rPr>
                <w:lang w:val="nl-NL"/>
              </w:rPr>
              <w:t>Maar ik denk wel dat het goed is als dat meer gestimuleerd wordt, en dat wordt ook al wel gedaan.</w:t>
            </w:r>
          </w:p>
        </w:tc>
        <w:tc>
          <w:tcPr>
            <w:tcW w:w="4320" w:type="dxa"/>
          </w:tcPr>
          <w:p w14:paraId="02E32095" w14:textId="77777777" w:rsidR="00132EB8" w:rsidRDefault="00000000">
            <w:r>
              <w:t>Belief that societal reflection should be encouraged</w:t>
            </w:r>
          </w:p>
        </w:tc>
      </w:tr>
      <w:tr w:rsidR="00132EB8" w14:paraId="07852B0E" w14:textId="77777777" w:rsidTr="00E56AA2">
        <w:tc>
          <w:tcPr>
            <w:tcW w:w="4320" w:type="dxa"/>
          </w:tcPr>
          <w:p w14:paraId="79D0BA07" w14:textId="77777777" w:rsidR="00132EB8" w:rsidRPr="00E56AA2" w:rsidRDefault="00000000">
            <w:pPr>
              <w:rPr>
                <w:lang w:val="nl-NL"/>
              </w:rPr>
            </w:pPr>
            <w:r w:rsidRPr="00E56AA2">
              <w:rPr>
                <w:lang w:val="nl-NL"/>
              </w:rPr>
              <w:t>Daarom heb je ook al die frameworks van impact erkennen en waarderen, Responsible Research Innovation, dat soort dingen worden steeds meer geïntegreerd.</w:t>
            </w:r>
          </w:p>
        </w:tc>
        <w:tc>
          <w:tcPr>
            <w:tcW w:w="4320" w:type="dxa"/>
          </w:tcPr>
          <w:p w14:paraId="577D9335" w14:textId="77777777" w:rsidR="00132EB8" w:rsidRDefault="00000000">
            <w:r>
              <w:t>Growing integration of societal impact frameworks</w:t>
            </w:r>
          </w:p>
        </w:tc>
      </w:tr>
      <w:tr w:rsidR="00132EB8" w14:paraId="3EAC8302" w14:textId="77777777" w:rsidTr="00E56AA2">
        <w:tc>
          <w:tcPr>
            <w:tcW w:w="4320" w:type="dxa"/>
          </w:tcPr>
          <w:p w14:paraId="1AD1608D" w14:textId="77777777" w:rsidR="00132EB8" w:rsidRPr="00E56AA2" w:rsidRDefault="00000000">
            <w:pPr>
              <w:rPr>
                <w:lang w:val="nl-NL"/>
              </w:rPr>
            </w:pPr>
            <w:r w:rsidRPr="00E56AA2">
              <w:rPr>
                <w:lang w:val="nl-NL"/>
              </w:rPr>
              <w:t>Maar het is nog steeds niet hoofdprioriteit en je wordt er als onderzoeker ook niet per se voor beloond.</w:t>
            </w:r>
          </w:p>
        </w:tc>
        <w:tc>
          <w:tcPr>
            <w:tcW w:w="4320" w:type="dxa"/>
          </w:tcPr>
          <w:p w14:paraId="6D71B7FE" w14:textId="77777777" w:rsidR="00132EB8" w:rsidRDefault="00000000">
            <w:r>
              <w:t>Lack of reward for societal focus in research careers</w:t>
            </w:r>
          </w:p>
        </w:tc>
      </w:tr>
      <w:tr w:rsidR="00132EB8" w14:paraId="71EEB200" w14:textId="77777777" w:rsidTr="00E56AA2">
        <w:tc>
          <w:tcPr>
            <w:tcW w:w="4320" w:type="dxa"/>
          </w:tcPr>
          <w:p w14:paraId="7B2AC7C1" w14:textId="77777777" w:rsidR="00132EB8" w:rsidRPr="00E56AA2" w:rsidRDefault="00000000">
            <w:pPr>
              <w:rPr>
                <w:lang w:val="nl-NL"/>
              </w:rPr>
            </w:pPr>
            <w:r w:rsidRPr="00E56AA2">
              <w:rPr>
                <w:lang w:val="nl-NL"/>
              </w:rPr>
              <w:t>Nou ja, soms als jij iets ontwikkelt wat heel goed geïmplementeerd wordt, daar worden vaak ook wel prijzen aan gekoppeld.</w:t>
            </w:r>
          </w:p>
        </w:tc>
        <w:tc>
          <w:tcPr>
            <w:tcW w:w="4320" w:type="dxa"/>
          </w:tcPr>
          <w:p w14:paraId="333E23C3" w14:textId="77777777" w:rsidR="00132EB8" w:rsidRDefault="00000000">
            <w:r>
              <w:t>Recognition of societal impact sometimes through awards</w:t>
            </w:r>
          </w:p>
        </w:tc>
      </w:tr>
      <w:tr w:rsidR="00132EB8" w14:paraId="6DA3DBBD" w14:textId="77777777" w:rsidTr="00E56AA2">
        <w:tc>
          <w:tcPr>
            <w:tcW w:w="4320" w:type="dxa"/>
          </w:tcPr>
          <w:p w14:paraId="6D2F92BF" w14:textId="77777777" w:rsidR="00132EB8" w:rsidRPr="00E56AA2" w:rsidRDefault="00000000">
            <w:pPr>
              <w:rPr>
                <w:lang w:val="nl-NL"/>
              </w:rPr>
            </w:pPr>
            <w:r w:rsidRPr="00E56AA2">
              <w:rPr>
                <w:lang w:val="nl-NL"/>
              </w:rPr>
              <w:t>Of OCW als funder, die willen graag meer impact of dingen.</w:t>
            </w:r>
          </w:p>
        </w:tc>
        <w:tc>
          <w:tcPr>
            <w:tcW w:w="4320" w:type="dxa"/>
          </w:tcPr>
          <w:p w14:paraId="551DA731" w14:textId="77777777" w:rsidR="00132EB8" w:rsidRDefault="00000000">
            <w:r>
              <w:t>Funding bodies encouraging societal impact</w:t>
            </w:r>
          </w:p>
        </w:tc>
      </w:tr>
      <w:tr w:rsidR="00132EB8" w14:paraId="625EA81C" w14:textId="77777777" w:rsidTr="00E56AA2">
        <w:tc>
          <w:tcPr>
            <w:tcW w:w="4320" w:type="dxa"/>
          </w:tcPr>
          <w:p w14:paraId="4231D2CD" w14:textId="77777777" w:rsidR="00132EB8" w:rsidRPr="00E56AA2" w:rsidRDefault="00000000">
            <w:pPr>
              <w:rPr>
                <w:lang w:val="nl-NL"/>
              </w:rPr>
            </w:pPr>
            <w:r w:rsidRPr="00E56AA2">
              <w:rPr>
                <w:lang w:val="nl-NL"/>
              </w:rPr>
              <w:t>Maar wat er vaak gebeurt is, een project moet impact hebben, of een project moet ook ethische aspecten meenemen en daar wordt dan een groep voor ingezet of een PhD zoals ik voor ingehuurd.</w:t>
            </w:r>
          </w:p>
        </w:tc>
        <w:tc>
          <w:tcPr>
            <w:tcW w:w="4320" w:type="dxa"/>
          </w:tcPr>
          <w:p w14:paraId="0C70E71B" w14:textId="77777777" w:rsidR="00132EB8" w:rsidRDefault="00000000">
            <w:r>
              <w:t>Ethics and impact often outsourced to specialists</w:t>
            </w:r>
          </w:p>
        </w:tc>
      </w:tr>
      <w:tr w:rsidR="00132EB8" w14:paraId="1D958126" w14:textId="77777777" w:rsidTr="00E56AA2">
        <w:tc>
          <w:tcPr>
            <w:tcW w:w="4320" w:type="dxa"/>
          </w:tcPr>
          <w:p w14:paraId="646427F1" w14:textId="77777777" w:rsidR="00132EB8" w:rsidRPr="00E56AA2" w:rsidRDefault="00000000">
            <w:pPr>
              <w:rPr>
                <w:lang w:val="nl-NL"/>
              </w:rPr>
            </w:pPr>
            <w:r w:rsidRPr="00E56AA2">
              <w:rPr>
                <w:lang w:val="nl-NL"/>
              </w:rPr>
              <w:t>Soms voel je je ook beetje de excuustruus van ‘Oh ja, er moet een ethicus bij’.</w:t>
            </w:r>
          </w:p>
        </w:tc>
        <w:tc>
          <w:tcPr>
            <w:tcW w:w="4320" w:type="dxa"/>
          </w:tcPr>
          <w:p w14:paraId="715D265C" w14:textId="77777777" w:rsidR="00132EB8" w:rsidRDefault="00000000">
            <w:r>
              <w:t>Feeling like a token ethicist in projects</w:t>
            </w:r>
          </w:p>
        </w:tc>
      </w:tr>
      <w:tr w:rsidR="00132EB8" w14:paraId="52469EC9" w14:textId="77777777" w:rsidTr="00E56AA2">
        <w:tc>
          <w:tcPr>
            <w:tcW w:w="4320" w:type="dxa"/>
          </w:tcPr>
          <w:p w14:paraId="0B884DAC" w14:textId="77777777" w:rsidR="00132EB8" w:rsidRPr="00E56AA2" w:rsidRDefault="00000000">
            <w:pPr>
              <w:rPr>
                <w:lang w:val="nl-NL"/>
              </w:rPr>
            </w:pPr>
            <w:r w:rsidRPr="00E56AA2">
              <w:rPr>
                <w:lang w:val="nl-NL"/>
              </w:rPr>
              <w:t>Dus het zou mooier zijn als dat meer geïntegreerd wordt in het onderzoek zelf.</w:t>
            </w:r>
          </w:p>
        </w:tc>
        <w:tc>
          <w:tcPr>
            <w:tcW w:w="4320" w:type="dxa"/>
          </w:tcPr>
          <w:p w14:paraId="0718822D" w14:textId="77777777" w:rsidR="00132EB8" w:rsidRDefault="00000000">
            <w:r>
              <w:t>Desire for better integration of ethics in research</w:t>
            </w:r>
          </w:p>
        </w:tc>
      </w:tr>
      <w:tr w:rsidR="00132EB8" w14:paraId="6CD5EB83" w14:textId="77777777" w:rsidTr="00E56AA2">
        <w:tc>
          <w:tcPr>
            <w:tcW w:w="4320" w:type="dxa"/>
          </w:tcPr>
          <w:p w14:paraId="7A4665D3" w14:textId="77777777" w:rsidR="00132EB8" w:rsidRPr="00E56AA2" w:rsidRDefault="00000000">
            <w:pPr>
              <w:rPr>
                <w:lang w:val="nl-NL"/>
              </w:rPr>
            </w:pPr>
            <w:r w:rsidRPr="00E56AA2">
              <w:rPr>
                <w:lang w:val="nl-NL"/>
              </w:rPr>
              <w:t>En dat dat niet per se altijd…</w:t>
            </w:r>
          </w:p>
        </w:tc>
        <w:tc>
          <w:tcPr>
            <w:tcW w:w="4320" w:type="dxa"/>
          </w:tcPr>
          <w:p w14:paraId="79BD4390" w14:textId="77777777" w:rsidR="00132EB8" w:rsidRDefault="00000000">
            <w:r>
              <w:t>Criticism of current separate ethical involvement</w:t>
            </w:r>
          </w:p>
        </w:tc>
      </w:tr>
      <w:tr w:rsidR="00132EB8" w14:paraId="526F3EF0" w14:textId="77777777" w:rsidTr="00E56AA2">
        <w:tc>
          <w:tcPr>
            <w:tcW w:w="4320" w:type="dxa"/>
          </w:tcPr>
          <w:p w14:paraId="65B8F8B3" w14:textId="77777777" w:rsidR="00132EB8" w:rsidRPr="00E56AA2" w:rsidRDefault="00000000">
            <w:pPr>
              <w:rPr>
                <w:lang w:val="nl-NL"/>
              </w:rPr>
            </w:pPr>
            <w:r w:rsidRPr="00E56AA2">
              <w:rPr>
                <w:lang w:val="nl-NL"/>
              </w:rPr>
              <w:t>Ja aan de andere kant, denk ik, zou ook mooi zijn als we echt een professioneel implementatie…</w:t>
            </w:r>
          </w:p>
        </w:tc>
        <w:tc>
          <w:tcPr>
            <w:tcW w:w="4320" w:type="dxa"/>
          </w:tcPr>
          <w:p w14:paraId="0429CB77" w14:textId="77777777" w:rsidR="00132EB8" w:rsidRDefault="00000000">
            <w:r>
              <w:t>Suggestion for professionalizing implementation work</w:t>
            </w:r>
          </w:p>
        </w:tc>
      </w:tr>
      <w:tr w:rsidR="00132EB8" w14:paraId="76AD6269" w14:textId="77777777" w:rsidTr="00E56AA2">
        <w:tc>
          <w:tcPr>
            <w:tcW w:w="4320" w:type="dxa"/>
          </w:tcPr>
          <w:p w14:paraId="10CE6B8F" w14:textId="77777777" w:rsidR="00132EB8" w:rsidRPr="00E56AA2" w:rsidRDefault="00000000">
            <w:pPr>
              <w:rPr>
                <w:lang w:val="nl-NL"/>
              </w:rPr>
            </w:pPr>
            <w:r w:rsidRPr="00E56AA2">
              <w:rPr>
                <w:lang w:val="nl-NL"/>
              </w:rPr>
              <w:t>Kijk, ik onderzoek het implementatieproces, soms denk ik ook, moet een onderzoeksproject niet gewoon een implementatie projectmanager aan boord hebben?</w:t>
            </w:r>
          </w:p>
        </w:tc>
        <w:tc>
          <w:tcPr>
            <w:tcW w:w="4320" w:type="dxa"/>
          </w:tcPr>
          <w:p w14:paraId="5A0115C7" w14:textId="77777777" w:rsidR="00132EB8" w:rsidRDefault="00000000">
            <w:r>
              <w:t>Advocating for implementation project managers in research</w:t>
            </w:r>
          </w:p>
        </w:tc>
      </w:tr>
      <w:tr w:rsidR="00132EB8" w14:paraId="5F8706AA" w14:textId="77777777" w:rsidTr="00E56AA2">
        <w:tc>
          <w:tcPr>
            <w:tcW w:w="4320" w:type="dxa"/>
          </w:tcPr>
          <w:p w14:paraId="74A53E4B" w14:textId="77777777" w:rsidR="00132EB8" w:rsidRPr="00E56AA2" w:rsidRDefault="00000000">
            <w:pPr>
              <w:rPr>
                <w:lang w:val="nl-NL"/>
              </w:rPr>
            </w:pPr>
            <w:r w:rsidRPr="00E56AA2">
              <w:rPr>
                <w:lang w:val="nl-NL"/>
              </w:rPr>
              <w:t>Volgens mij hebben heel veel bedrijven wel dit soort figuren, dat zou ook heel effectief zijn, denk ik.</w:t>
            </w:r>
          </w:p>
        </w:tc>
        <w:tc>
          <w:tcPr>
            <w:tcW w:w="4320" w:type="dxa"/>
          </w:tcPr>
          <w:p w14:paraId="0253AFAC" w14:textId="77777777" w:rsidR="00132EB8" w:rsidRDefault="00000000">
            <w:r>
              <w:t>Corporate model as inspiration for research project management</w:t>
            </w:r>
          </w:p>
        </w:tc>
      </w:tr>
      <w:tr w:rsidR="00132EB8" w14:paraId="5B1AD3AB" w14:textId="77777777" w:rsidTr="00E56AA2">
        <w:tc>
          <w:tcPr>
            <w:tcW w:w="4320" w:type="dxa"/>
          </w:tcPr>
          <w:p w14:paraId="5A1795E7" w14:textId="77777777" w:rsidR="00132EB8" w:rsidRPr="00E56AA2" w:rsidRDefault="00000000">
            <w:pPr>
              <w:rPr>
                <w:lang w:val="nl-NL"/>
              </w:rPr>
            </w:pPr>
            <w:r w:rsidRPr="00E56AA2">
              <w:rPr>
                <w:lang w:val="nl-NL"/>
              </w:rPr>
              <w:lastRenderedPageBreak/>
              <w:t>Dat is geen antwoord op je vraag, in ieder geval, het moet meer gebeuren, [maar] hoe precies, dat weet ik niet.</w:t>
            </w:r>
          </w:p>
        </w:tc>
        <w:tc>
          <w:tcPr>
            <w:tcW w:w="4320" w:type="dxa"/>
          </w:tcPr>
          <w:p w14:paraId="55DEB035" w14:textId="77777777" w:rsidR="00132EB8" w:rsidRDefault="00000000">
            <w:r>
              <w:t>Acknowledgment of need for action but uncertainty about solutions</w:t>
            </w:r>
          </w:p>
        </w:tc>
      </w:tr>
      <w:tr w:rsidR="00132EB8" w14:paraId="0E6C6594" w14:textId="77777777" w:rsidTr="00E56AA2">
        <w:tc>
          <w:tcPr>
            <w:tcW w:w="4320" w:type="dxa"/>
          </w:tcPr>
          <w:p w14:paraId="2F372EF9" w14:textId="77777777" w:rsidR="00132EB8" w:rsidRPr="00E56AA2" w:rsidRDefault="00000000">
            <w:pPr>
              <w:rPr>
                <w:lang w:val="nl-NL"/>
              </w:rPr>
            </w:pPr>
            <w:r w:rsidRPr="00E56AA2">
              <w:rPr>
                <w:lang w:val="nl-NL"/>
              </w:rPr>
              <w:t>In de bachelor was er een vak of een blok wetenschapsfilosofie, en beroepsethiek zat ook in een vak geloof ik, vind ik ook wonderbaarlijk…</w:t>
            </w:r>
          </w:p>
        </w:tc>
        <w:tc>
          <w:tcPr>
            <w:tcW w:w="4320" w:type="dxa"/>
          </w:tcPr>
          <w:p w14:paraId="7311D6DA" w14:textId="77777777" w:rsidR="00132EB8" w:rsidRDefault="00000000">
            <w:r>
              <w:t>Existence of science philosophy and ethics courses in bachelor</w:t>
            </w:r>
          </w:p>
        </w:tc>
      </w:tr>
      <w:tr w:rsidR="00132EB8" w14:paraId="4F810067" w14:textId="77777777" w:rsidTr="00E56AA2">
        <w:tc>
          <w:tcPr>
            <w:tcW w:w="4320" w:type="dxa"/>
          </w:tcPr>
          <w:p w14:paraId="6F81A652" w14:textId="77777777" w:rsidR="00132EB8" w:rsidRPr="00E56AA2" w:rsidRDefault="00000000">
            <w:pPr>
              <w:rPr>
                <w:lang w:val="nl-NL"/>
              </w:rPr>
            </w:pPr>
            <w:r w:rsidRPr="00E56AA2">
              <w:rPr>
                <w:lang w:val="nl-NL"/>
              </w:rPr>
              <w:t>Nou, ik zou zeggen dat het toch wel twee - natuurlijk heeft het aansluiting, maar het voelt een beetje zo allemaal weg gepropt in een vak van ‘Oh, [we] doen een beetje [dit] en er moet ook nog wat ethiek bij’.</w:t>
            </w:r>
          </w:p>
        </w:tc>
        <w:tc>
          <w:tcPr>
            <w:tcW w:w="4320" w:type="dxa"/>
          </w:tcPr>
          <w:p w14:paraId="5BD68389" w14:textId="77777777" w:rsidR="00132EB8" w:rsidRDefault="00000000">
            <w:r>
              <w:t>Feeling that ethics was superficially integrated into courses</w:t>
            </w:r>
          </w:p>
        </w:tc>
      </w:tr>
      <w:tr w:rsidR="00132EB8" w14:paraId="35808BBC" w14:textId="77777777" w:rsidTr="00E56AA2">
        <w:tc>
          <w:tcPr>
            <w:tcW w:w="4320" w:type="dxa"/>
          </w:tcPr>
          <w:p w14:paraId="22F93CE5" w14:textId="77777777" w:rsidR="00132EB8" w:rsidRPr="00E56AA2" w:rsidRDefault="00000000">
            <w:pPr>
              <w:rPr>
                <w:lang w:val="nl-NL"/>
              </w:rPr>
            </w:pPr>
            <w:r w:rsidRPr="00E56AA2">
              <w:rPr>
                <w:lang w:val="nl-NL"/>
              </w:rPr>
              <w:t>Terwijl, je kan daar [een] hele cursus aan wijden, zijn ook twee totaal verschillende stromingen.</w:t>
            </w:r>
          </w:p>
        </w:tc>
        <w:tc>
          <w:tcPr>
            <w:tcW w:w="4320" w:type="dxa"/>
          </w:tcPr>
          <w:p w14:paraId="4EA1EFFD" w14:textId="77777777" w:rsidR="00132EB8" w:rsidRDefault="00000000">
            <w:r>
              <w:t>Belief that ethics and philosophy deserve dedicated courses</w:t>
            </w:r>
          </w:p>
        </w:tc>
      </w:tr>
      <w:tr w:rsidR="00132EB8" w14:paraId="32E41F8B" w14:textId="77777777" w:rsidTr="00E56AA2">
        <w:tc>
          <w:tcPr>
            <w:tcW w:w="4320" w:type="dxa"/>
          </w:tcPr>
          <w:p w14:paraId="1F7D886F" w14:textId="77777777" w:rsidR="00132EB8" w:rsidRPr="00E56AA2" w:rsidRDefault="00000000">
            <w:pPr>
              <w:rPr>
                <w:lang w:val="nl-NL"/>
              </w:rPr>
            </w:pPr>
            <w:r w:rsidRPr="00E56AA2">
              <w:rPr>
                <w:lang w:val="nl-NL"/>
              </w:rPr>
              <w:t>Maar goed, dat is al heel goed natuurlijk dat het er überhaupt was, daardoor dacht ik wel ‘Dit vind ik leuk’.</w:t>
            </w:r>
          </w:p>
        </w:tc>
        <w:tc>
          <w:tcPr>
            <w:tcW w:w="4320" w:type="dxa"/>
          </w:tcPr>
          <w:p w14:paraId="2DE7DBB3" w14:textId="77777777" w:rsidR="00132EB8" w:rsidRDefault="00000000">
            <w:r>
              <w:t>Appreciation for initial exposure to ethics</w:t>
            </w:r>
          </w:p>
        </w:tc>
      </w:tr>
      <w:tr w:rsidR="00132EB8" w14:paraId="04B36A5F" w14:textId="77777777" w:rsidTr="00E56AA2">
        <w:tc>
          <w:tcPr>
            <w:tcW w:w="4320" w:type="dxa"/>
          </w:tcPr>
          <w:p w14:paraId="749AF634" w14:textId="77777777" w:rsidR="00132EB8" w:rsidRPr="00E56AA2" w:rsidRDefault="00000000">
            <w:pPr>
              <w:rPr>
                <w:lang w:val="nl-NL"/>
              </w:rPr>
            </w:pPr>
            <w:r w:rsidRPr="00E56AA2">
              <w:rPr>
                <w:lang w:val="nl-NL"/>
              </w:rPr>
              <w:t>Dus dat inspireert ook wel meer mensen hopelijk.</w:t>
            </w:r>
          </w:p>
        </w:tc>
        <w:tc>
          <w:tcPr>
            <w:tcW w:w="4320" w:type="dxa"/>
          </w:tcPr>
          <w:p w14:paraId="77E41981" w14:textId="77777777" w:rsidR="00132EB8" w:rsidRDefault="00000000">
            <w:r>
              <w:t>Hope that ethics education inspires students</w:t>
            </w:r>
          </w:p>
        </w:tc>
      </w:tr>
      <w:tr w:rsidR="00132EB8" w14:paraId="4C0640C9" w14:textId="77777777" w:rsidTr="00E56AA2">
        <w:tc>
          <w:tcPr>
            <w:tcW w:w="4320" w:type="dxa"/>
          </w:tcPr>
          <w:p w14:paraId="72045F67" w14:textId="77777777" w:rsidR="00132EB8" w:rsidRPr="00E56AA2" w:rsidRDefault="00000000">
            <w:pPr>
              <w:rPr>
                <w:lang w:val="nl-NL"/>
              </w:rPr>
            </w:pPr>
            <w:r w:rsidRPr="00E56AA2">
              <w:rPr>
                <w:lang w:val="nl-NL"/>
              </w:rPr>
              <w:t>Ik heb [het] toevallig zelf gegeven in januari, bij biomedische wetenschappen.</w:t>
            </w:r>
          </w:p>
        </w:tc>
        <w:tc>
          <w:tcPr>
            <w:tcW w:w="4320" w:type="dxa"/>
          </w:tcPr>
          <w:p w14:paraId="2CCCE8A8" w14:textId="77777777" w:rsidR="00132EB8" w:rsidRDefault="00000000">
            <w:r>
              <w:t>Teaching experience in biomedical ethics</w:t>
            </w:r>
          </w:p>
        </w:tc>
      </w:tr>
      <w:tr w:rsidR="00132EB8" w14:paraId="49AD17D6" w14:textId="77777777" w:rsidTr="00E56AA2">
        <w:tc>
          <w:tcPr>
            <w:tcW w:w="4320" w:type="dxa"/>
          </w:tcPr>
          <w:p w14:paraId="26F02B00" w14:textId="77777777" w:rsidR="00132EB8" w:rsidRPr="00E56AA2" w:rsidRDefault="00000000">
            <w:pPr>
              <w:rPr>
                <w:lang w:val="nl-NL"/>
              </w:rPr>
            </w:pPr>
            <w:r w:rsidRPr="00E56AA2">
              <w:rPr>
                <w:lang w:val="nl-NL"/>
              </w:rPr>
              <w:t>En [er] waren ook wel wat mensen die enthousiast werden, dus dat vond ik heel nice om te merken.</w:t>
            </w:r>
          </w:p>
        </w:tc>
        <w:tc>
          <w:tcPr>
            <w:tcW w:w="4320" w:type="dxa"/>
          </w:tcPr>
          <w:p w14:paraId="66AE5984" w14:textId="77777777" w:rsidR="00132EB8" w:rsidRDefault="00000000">
            <w:r>
              <w:t>Positive response from students to ethics teaching</w:t>
            </w:r>
          </w:p>
        </w:tc>
      </w:tr>
      <w:tr w:rsidR="00132EB8" w14:paraId="0323CEFD" w14:textId="77777777" w:rsidTr="00E56AA2">
        <w:tc>
          <w:tcPr>
            <w:tcW w:w="4320" w:type="dxa"/>
          </w:tcPr>
          <w:p w14:paraId="10784263" w14:textId="77777777" w:rsidR="00132EB8" w:rsidRPr="00E56AA2" w:rsidRDefault="00000000">
            <w:pPr>
              <w:rPr>
                <w:lang w:val="nl-NL"/>
              </w:rPr>
            </w:pPr>
            <w:r w:rsidRPr="00E56AA2">
              <w:rPr>
                <w:lang w:val="nl-NL"/>
              </w:rPr>
              <w:t>Maar het wordt niet standaard bij elk...</w:t>
            </w:r>
          </w:p>
        </w:tc>
        <w:tc>
          <w:tcPr>
            <w:tcW w:w="4320" w:type="dxa"/>
          </w:tcPr>
          <w:p w14:paraId="70979B0A" w14:textId="77777777" w:rsidR="00132EB8" w:rsidRDefault="00000000">
            <w:r>
              <w:t>Observation that ethics is not a standard part of all research training</w:t>
            </w:r>
          </w:p>
        </w:tc>
      </w:tr>
      <w:tr w:rsidR="00132EB8" w14:paraId="56B89714" w14:textId="77777777" w:rsidTr="00E56AA2">
        <w:tc>
          <w:tcPr>
            <w:tcW w:w="4320" w:type="dxa"/>
          </w:tcPr>
          <w:p w14:paraId="0FC8793C" w14:textId="77777777" w:rsidR="00132EB8" w:rsidRPr="00E56AA2" w:rsidRDefault="00000000">
            <w:pPr>
              <w:rPr>
                <w:lang w:val="nl-NL"/>
              </w:rPr>
            </w:pPr>
            <w:r w:rsidRPr="00E56AA2">
              <w:rPr>
                <w:lang w:val="nl-NL"/>
              </w:rPr>
              <w:t>het hoeft misschien niet bij elk onderzoek wat je doet, maar het wordt niet standaard geïntegreerd in je methodes of ‘Schrijf een stukje over de…’, je moet altijd een zin over de impact toevoegen, [de] maatschappelijke en wetenschappelijke impact, maar daar blijft het dan ook bij.</w:t>
            </w:r>
          </w:p>
        </w:tc>
        <w:tc>
          <w:tcPr>
            <w:tcW w:w="4320" w:type="dxa"/>
          </w:tcPr>
          <w:p w14:paraId="18DFA48E" w14:textId="77777777" w:rsidR="00132EB8" w:rsidRDefault="00000000">
            <w:r>
              <w:t>Ethics and societal impact not structurally integrated into research methods</w:t>
            </w:r>
          </w:p>
        </w:tc>
      </w:tr>
      <w:tr w:rsidR="00132EB8" w14:paraId="42A20C9C" w14:textId="77777777" w:rsidTr="00E56AA2">
        <w:tc>
          <w:tcPr>
            <w:tcW w:w="4320" w:type="dxa"/>
          </w:tcPr>
          <w:p w14:paraId="0288BCA7" w14:textId="77777777" w:rsidR="00132EB8" w:rsidRPr="00E56AA2" w:rsidRDefault="00000000">
            <w:pPr>
              <w:rPr>
                <w:lang w:val="nl-NL"/>
              </w:rPr>
            </w:pPr>
            <w:r w:rsidRPr="00E56AA2">
              <w:rPr>
                <w:lang w:val="nl-NL"/>
              </w:rPr>
              <w:t>Misschien is het ook niet voor iedereen weggelegd om daar breder over na te denken, je hebt ook gewoon mensen nodig die zich puur op die kennis en die niche richten, dus dat moet een combi zijn.</w:t>
            </w:r>
          </w:p>
        </w:tc>
        <w:tc>
          <w:tcPr>
            <w:tcW w:w="4320" w:type="dxa"/>
          </w:tcPr>
          <w:p w14:paraId="52B9F2BD" w14:textId="77777777" w:rsidR="00132EB8" w:rsidRDefault="00000000">
            <w:r>
              <w:t>Need for balance between niche specialization and societal reflection</w:t>
            </w:r>
          </w:p>
        </w:tc>
      </w:tr>
      <w:tr w:rsidR="00132EB8" w14:paraId="5B834DC4" w14:textId="77777777" w:rsidTr="00E56AA2">
        <w:tc>
          <w:tcPr>
            <w:tcW w:w="4320" w:type="dxa"/>
          </w:tcPr>
          <w:p w14:paraId="5DCAA63F" w14:textId="77777777" w:rsidR="00132EB8" w:rsidRPr="00E56AA2" w:rsidRDefault="00000000">
            <w:pPr>
              <w:rPr>
                <w:lang w:val="nl-NL"/>
              </w:rPr>
            </w:pPr>
            <w:r w:rsidRPr="00E56AA2">
              <w:rPr>
                <w:lang w:val="nl-NL"/>
              </w:rPr>
              <w:t>Maar ik denk wel [dat het] goed [is] als die vraag iets meer wordt gesteld, ook tijdens de verschillende vakken en methodes en mini-onderzoekjes en projecten die je doet, dat zou denk ik wel goed zijn.</w:t>
            </w:r>
          </w:p>
        </w:tc>
        <w:tc>
          <w:tcPr>
            <w:tcW w:w="4320" w:type="dxa"/>
          </w:tcPr>
          <w:p w14:paraId="4258961A" w14:textId="77777777" w:rsidR="00132EB8" w:rsidRDefault="00000000">
            <w:r>
              <w:t>Advocacy for more frequent reflection on societal impact during education</w:t>
            </w:r>
          </w:p>
        </w:tc>
      </w:tr>
      <w:tr w:rsidR="00132EB8" w14:paraId="6C5E62A2" w14:textId="77777777" w:rsidTr="00E56AA2">
        <w:tc>
          <w:tcPr>
            <w:tcW w:w="4320" w:type="dxa"/>
          </w:tcPr>
          <w:p w14:paraId="574B4EBD" w14:textId="77777777" w:rsidR="00132EB8" w:rsidRPr="00E56AA2" w:rsidRDefault="00000000">
            <w:pPr>
              <w:rPr>
                <w:lang w:val="nl-NL"/>
              </w:rPr>
            </w:pPr>
            <w:r w:rsidRPr="00E56AA2">
              <w:rPr>
                <w:lang w:val="nl-NL"/>
              </w:rPr>
              <w:t xml:space="preserve">Ethische vraagstukken natuurlijk, [het] kan gaan over het gebruik van dieren, en niet zo van ‘Hier heb je een worm en dit moeten we doen,’ maar meer ook van ‘Waarom gebruiken we hier voor wormen?’ en </w:t>
            </w:r>
            <w:r w:rsidRPr="00E56AA2">
              <w:rPr>
                <w:lang w:val="nl-NL"/>
              </w:rPr>
              <w:lastRenderedPageBreak/>
              <w:t>‘Waarom is dat een goed model?’ bijvoorbeeld.</w:t>
            </w:r>
          </w:p>
        </w:tc>
        <w:tc>
          <w:tcPr>
            <w:tcW w:w="4320" w:type="dxa"/>
          </w:tcPr>
          <w:p w14:paraId="7F189022" w14:textId="77777777" w:rsidR="00132EB8" w:rsidRDefault="00000000">
            <w:r>
              <w:lastRenderedPageBreak/>
              <w:t>Ethical questioning of animal model use</w:t>
            </w:r>
          </w:p>
        </w:tc>
      </w:tr>
      <w:tr w:rsidR="00132EB8" w14:paraId="0634564E" w14:textId="77777777" w:rsidTr="00E56AA2">
        <w:tc>
          <w:tcPr>
            <w:tcW w:w="4320" w:type="dxa"/>
          </w:tcPr>
          <w:p w14:paraId="7BFACB79" w14:textId="77777777" w:rsidR="00132EB8" w:rsidRPr="00E56AA2" w:rsidRDefault="00000000">
            <w:pPr>
              <w:rPr>
                <w:lang w:val="nl-NL"/>
              </w:rPr>
            </w:pPr>
            <w:r w:rsidRPr="00E56AA2">
              <w:rPr>
                <w:lang w:val="nl-NL"/>
              </w:rPr>
              <w:t>Wat ik ook heel leuk vond in mijn master, wat ik dus miste, was philosophy of neuroscience.</w:t>
            </w:r>
          </w:p>
        </w:tc>
        <w:tc>
          <w:tcPr>
            <w:tcW w:w="4320" w:type="dxa"/>
          </w:tcPr>
          <w:p w14:paraId="5F5CCD14" w14:textId="77777777" w:rsidR="00132EB8" w:rsidRDefault="00000000">
            <w:r>
              <w:t>Interest in philosophy of neuroscience</w:t>
            </w:r>
          </w:p>
        </w:tc>
      </w:tr>
      <w:tr w:rsidR="00132EB8" w14:paraId="7E4A797B" w14:textId="77777777" w:rsidTr="00E56AA2">
        <w:tc>
          <w:tcPr>
            <w:tcW w:w="4320" w:type="dxa"/>
          </w:tcPr>
          <w:p w14:paraId="20DFA03E" w14:textId="77777777" w:rsidR="00132EB8" w:rsidRPr="00E56AA2" w:rsidRDefault="00000000">
            <w:pPr>
              <w:rPr>
                <w:lang w:val="nl-NL"/>
              </w:rPr>
            </w:pPr>
            <w:r w:rsidRPr="00E56AA2">
              <w:rPr>
                <w:lang w:val="nl-NL"/>
              </w:rPr>
              <w:t>Je ziet een EEG respons of je ziet iets oplichten bij MRI, wat betekent dat eigenlijk?</w:t>
            </w:r>
          </w:p>
        </w:tc>
        <w:tc>
          <w:tcPr>
            <w:tcW w:w="4320" w:type="dxa"/>
          </w:tcPr>
          <w:p w14:paraId="3E131CF3" w14:textId="77777777" w:rsidR="00132EB8" w:rsidRDefault="00000000">
            <w:r>
              <w:t>Questioning interpretation of neuroscientific data</w:t>
            </w:r>
          </w:p>
        </w:tc>
      </w:tr>
      <w:tr w:rsidR="00132EB8" w14:paraId="6238E567" w14:textId="77777777" w:rsidTr="00E56AA2">
        <w:tc>
          <w:tcPr>
            <w:tcW w:w="4320" w:type="dxa"/>
          </w:tcPr>
          <w:p w14:paraId="0A235068" w14:textId="77777777" w:rsidR="00132EB8" w:rsidRPr="00E56AA2" w:rsidRDefault="00000000">
            <w:pPr>
              <w:rPr>
                <w:lang w:val="nl-NL"/>
              </w:rPr>
            </w:pPr>
            <w:r w:rsidRPr="00E56AA2">
              <w:rPr>
                <w:lang w:val="nl-NL"/>
              </w:rPr>
              <w:t>Zit angst dan echt in je amygdala?</w:t>
            </w:r>
          </w:p>
        </w:tc>
        <w:tc>
          <w:tcPr>
            <w:tcW w:w="4320" w:type="dxa"/>
          </w:tcPr>
          <w:p w14:paraId="07D06ED7" w14:textId="77777777" w:rsidR="00132EB8" w:rsidRDefault="00000000">
            <w:r>
              <w:t>Critical reflection on localization of psychological states</w:t>
            </w:r>
          </w:p>
        </w:tc>
      </w:tr>
      <w:tr w:rsidR="00132EB8" w14:paraId="438905DA" w14:textId="77777777" w:rsidTr="00E56AA2">
        <w:tc>
          <w:tcPr>
            <w:tcW w:w="4320" w:type="dxa"/>
          </w:tcPr>
          <w:p w14:paraId="3BC57C35" w14:textId="77777777" w:rsidR="00132EB8" w:rsidRPr="00E56AA2" w:rsidRDefault="00000000">
            <w:pPr>
              <w:rPr>
                <w:lang w:val="nl-NL"/>
              </w:rPr>
            </w:pPr>
            <w:r w:rsidRPr="00E56AA2">
              <w:rPr>
                <w:lang w:val="nl-NL"/>
              </w:rPr>
              <w:t>Hoe vertaal je die kennis?</w:t>
            </w:r>
          </w:p>
        </w:tc>
        <w:tc>
          <w:tcPr>
            <w:tcW w:w="4320" w:type="dxa"/>
          </w:tcPr>
          <w:p w14:paraId="223AC44A" w14:textId="77777777" w:rsidR="00132EB8" w:rsidRDefault="00000000">
            <w:r>
              <w:t>Challenges of translating neuroscientific findings</w:t>
            </w:r>
          </w:p>
        </w:tc>
      </w:tr>
      <w:tr w:rsidR="00132EB8" w14:paraId="6E3567BF" w14:textId="77777777" w:rsidTr="00E56AA2">
        <w:tc>
          <w:tcPr>
            <w:tcW w:w="4320" w:type="dxa"/>
          </w:tcPr>
          <w:p w14:paraId="7AB25428" w14:textId="77777777" w:rsidR="00132EB8" w:rsidRPr="00E56AA2" w:rsidRDefault="00000000">
            <w:pPr>
              <w:rPr>
                <w:lang w:val="nl-NL"/>
              </w:rPr>
            </w:pPr>
            <w:r w:rsidRPr="00E56AA2">
              <w:rPr>
                <w:lang w:val="nl-NL"/>
              </w:rPr>
              <w:t>Het is best wel een reductionistisch approach die we geleerd hebben.</w:t>
            </w:r>
          </w:p>
        </w:tc>
        <w:tc>
          <w:tcPr>
            <w:tcW w:w="4320" w:type="dxa"/>
          </w:tcPr>
          <w:p w14:paraId="26538C2D" w14:textId="77777777" w:rsidR="00132EB8" w:rsidRDefault="00000000">
            <w:r>
              <w:t>Critique of reductionist neuroscience approaches</w:t>
            </w:r>
          </w:p>
        </w:tc>
      </w:tr>
      <w:tr w:rsidR="00132EB8" w14:paraId="2011FEE1" w14:textId="77777777" w:rsidTr="00E56AA2">
        <w:tc>
          <w:tcPr>
            <w:tcW w:w="4320" w:type="dxa"/>
          </w:tcPr>
          <w:p w14:paraId="11D9FC95" w14:textId="77777777" w:rsidR="00132EB8" w:rsidRPr="00E56AA2" w:rsidRDefault="00000000">
            <w:pPr>
              <w:rPr>
                <w:lang w:val="nl-NL"/>
              </w:rPr>
            </w:pPr>
            <w:r w:rsidRPr="00E56AA2">
              <w:rPr>
                <w:lang w:val="nl-NL"/>
              </w:rPr>
              <w:t>Terwijl veel mensen studeren ook psychologie, neuroscience, omdat ze wat meer fenomenologische kennis of diepere kennis over het brein of menselijk handelen willen.</w:t>
            </w:r>
          </w:p>
        </w:tc>
        <w:tc>
          <w:tcPr>
            <w:tcW w:w="4320" w:type="dxa"/>
          </w:tcPr>
          <w:p w14:paraId="72BB8CB5" w14:textId="77777777" w:rsidR="00132EB8" w:rsidRDefault="00000000">
            <w:r>
              <w:t>Mismatch between student motivations and research approach</w:t>
            </w:r>
          </w:p>
        </w:tc>
      </w:tr>
      <w:tr w:rsidR="00132EB8" w14:paraId="077A9B3A" w14:textId="77777777" w:rsidTr="00E56AA2">
        <w:tc>
          <w:tcPr>
            <w:tcW w:w="4320" w:type="dxa"/>
          </w:tcPr>
          <w:p w14:paraId="6D6BD2C8" w14:textId="77777777" w:rsidR="00132EB8" w:rsidRPr="00E56AA2" w:rsidRDefault="00000000">
            <w:pPr>
              <w:rPr>
                <w:lang w:val="nl-NL"/>
              </w:rPr>
            </w:pPr>
            <w:r w:rsidRPr="00E56AA2">
              <w:rPr>
                <w:lang w:val="nl-NL"/>
              </w:rPr>
              <w:t>Dus ik denk dat voor meer mensen dat ontbreekt, om daar ruimte voor te hebben, om dat dieper te bevragen.</w:t>
            </w:r>
          </w:p>
        </w:tc>
        <w:tc>
          <w:tcPr>
            <w:tcW w:w="4320" w:type="dxa"/>
          </w:tcPr>
          <w:p w14:paraId="5C8222B7" w14:textId="77777777" w:rsidR="00132EB8" w:rsidRDefault="00000000">
            <w:r>
              <w:t>Lack of space for deeper reflection in neuroscience education</w:t>
            </w:r>
          </w:p>
        </w:tc>
      </w:tr>
      <w:tr w:rsidR="00132EB8" w14:paraId="64231F69" w14:textId="77777777" w:rsidTr="00E56AA2">
        <w:tc>
          <w:tcPr>
            <w:tcW w:w="4320" w:type="dxa"/>
          </w:tcPr>
          <w:p w14:paraId="05A1C442" w14:textId="77777777" w:rsidR="00132EB8" w:rsidRPr="00E56AA2" w:rsidRDefault="00000000">
            <w:pPr>
              <w:rPr>
                <w:lang w:val="nl-NL"/>
              </w:rPr>
            </w:pPr>
            <w:r w:rsidRPr="00E56AA2">
              <w:rPr>
                <w:lang w:val="nl-NL"/>
              </w:rPr>
              <w:t>En ik denk dat het wel leuk is als dat af en toe erin wordt gegooid.</w:t>
            </w:r>
          </w:p>
        </w:tc>
        <w:tc>
          <w:tcPr>
            <w:tcW w:w="4320" w:type="dxa"/>
          </w:tcPr>
          <w:p w14:paraId="29F2D6B1" w14:textId="77777777" w:rsidR="00132EB8" w:rsidRDefault="00000000">
            <w:r>
              <w:t>Suggestion to integrate philosophical reflection</w:t>
            </w:r>
          </w:p>
        </w:tc>
      </w:tr>
      <w:tr w:rsidR="00132EB8" w14:paraId="7A2645BF" w14:textId="77777777" w:rsidTr="00E56AA2">
        <w:tc>
          <w:tcPr>
            <w:tcW w:w="4320" w:type="dxa"/>
          </w:tcPr>
          <w:p w14:paraId="3278FA8D" w14:textId="77777777" w:rsidR="00132EB8" w:rsidRPr="00E56AA2" w:rsidRDefault="00000000">
            <w:pPr>
              <w:rPr>
                <w:lang w:val="nl-NL"/>
              </w:rPr>
            </w:pPr>
            <w:r w:rsidRPr="00E56AA2">
              <w:rPr>
                <w:lang w:val="nl-NL"/>
              </w:rPr>
              <w:t>Nu wordt het toch overgebracht alsof het allemaal zo is of één op één te vertalen is, en dat is in [de] praktijk wat complexer.</w:t>
            </w:r>
          </w:p>
        </w:tc>
        <w:tc>
          <w:tcPr>
            <w:tcW w:w="4320" w:type="dxa"/>
          </w:tcPr>
          <w:p w14:paraId="6630D347" w14:textId="77777777" w:rsidR="00132EB8" w:rsidRDefault="00000000">
            <w:r>
              <w:t>Criticism of oversimplified teaching in neuroscience</w:t>
            </w:r>
          </w:p>
        </w:tc>
      </w:tr>
      <w:tr w:rsidR="00132EB8" w14:paraId="00D2FC64" w14:textId="77777777" w:rsidTr="00E56AA2">
        <w:tc>
          <w:tcPr>
            <w:tcW w:w="4320" w:type="dxa"/>
          </w:tcPr>
          <w:p w14:paraId="294EB35D" w14:textId="77777777" w:rsidR="00132EB8" w:rsidRPr="00E56AA2" w:rsidRDefault="00000000">
            <w:pPr>
              <w:rPr>
                <w:lang w:val="nl-NL"/>
              </w:rPr>
            </w:pPr>
            <w:r w:rsidRPr="00E56AA2">
              <w:rPr>
                <w:lang w:val="nl-NL"/>
              </w:rPr>
              <w:t>Dat zijn verschillende takken van sport.</w:t>
            </w:r>
          </w:p>
        </w:tc>
        <w:tc>
          <w:tcPr>
            <w:tcW w:w="4320" w:type="dxa"/>
          </w:tcPr>
          <w:p w14:paraId="4B43BDBE" w14:textId="77777777" w:rsidR="00132EB8" w:rsidRDefault="00000000">
            <w:r>
              <w:t>Acknowledging different research specializations</w:t>
            </w:r>
          </w:p>
        </w:tc>
      </w:tr>
      <w:tr w:rsidR="00132EB8" w14:paraId="394E0BCD" w14:textId="77777777" w:rsidTr="00E56AA2">
        <w:tc>
          <w:tcPr>
            <w:tcW w:w="4320" w:type="dxa"/>
          </w:tcPr>
          <w:p w14:paraId="39293E0D" w14:textId="77777777" w:rsidR="00132EB8" w:rsidRPr="00E56AA2" w:rsidRDefault="00000000">
            <w:pPr>
              <w:rPr>
                <w:lang w:val="nl-NL"/>
              </w:rPr>
            </w:pPr>
            <w:r w:rsidRPr="00E56AA2">
              <w:rPr>
                <w:lang w:val="nl-NL"/>
              </w:rPr>
              <w:t>Sowieso hadden wij best wel - voor bèta begrippen – [een] vrij sociale studie, omdat het allemaal mensen zijn die geïnteresseerd zijn in mensen en menselijk functioneren.</w:t>
            </w:r>
          </w:p>
        </w:tc>
        <w:tc>
          <w:tcPr>
            <w:tcW w:w="4320" w:type="dxa"/>
          </w:tcPr>
          <w:p w14:paraId="7E3E5BA0" w14:textId="77777777" w:rsidR="00132EB8" w:rsidRDefault="00000000">
            <w:r>
              <w:t>Beta program being relatively social due to interest in human behavior</w:t>
            </w:r>
          </w:p>
        </w:tc>
      </w:tr>
      <w:tr w:rsidR="00132EB8" w14:paraId="790F60EE" w14:textId="77777777" w:rsidTr="00E56AA2">
        <w:tc>
          <w:tcPr>
            <w:tcW w:w="4320" w:type="dxa"/>
          </w:tcPr>
          <w:p w14:paraId="022788EC" w14:textId="77777777" w:rsidR="00132EB8" w:rsidRPr="00E56AA2" w:rsidRDefault="00000000">
            <w:pPr>
              <w:rPr>
                <w:lang w:val="nl-NL"/>
              </w:rPr>
            </w:pPr>
            <w:r w:rsidRPr="00E56AA2">
              <w:rPr>
                <w:lang w:val="nl-NL"/>
              </w:rPr>
              <w:t>Dat was dan meer [een] mix van ook biologen, bredere mix geïnteresseerden denk ik.</w:t>
            </w:r>
          </w:p>
        </w:tc>
        <w:tc>
          <w:tcPr>
            <w:tcW w:w="4320" w:type="dxa"/>
          </w:tcPr>
          <w:p w14:paraId="41BC8A38" w14:textId="77777777" w:rsidR="00132EB8" w:rsidRDefault="00000000">
            <w:r>
              <w:t>Study program having diverse academic backgrounds</w:t>
            </w:r>
          </w:p>
        </w:tc>
      </w:tr>
      <w:tr w:rsidR="00132EB8" w14:paraId="10CAD2DA" w14:textId="77777777" w:rsidTr="00E56AA2">
        <w:tc>
          <w:tcPr>
            <w:tcW w:w="4320" w:type="dxa"/>
          </w:tcPr>
          <w:p w14:paraId="5E069274" w14:textId="77777777" w:rsidR="00132EB8" w:rsidRPr="00E56AA2" w:rsidRDefault="00000000">
            <w:pPr>
              <w:rPr>
                <w:lang w:val="nl-NL"/>
              </w:rPr>
            </w:pPr>
            <w:r w:rsidRPr="00E56AA2">
              <w:rPr>
                <w:lang w:val="nl-NL"/>
              </w:rPr>
              <w:t>Bij filosofie waren ook wel meer… Het [zijn] ook gewoon mensen die wat meer van lezen en schrijven houden en verdieping en dat soort mix, merkte [ik].</w:t>
            </w:r>
          </w:p>
        </w:tc>
        <w:tc>
          <w:tcPr>
            <w:tcW w:w="4320" w:type="dxa"/>
          </w:tcPr>
          <w:p w14:paraId="3D2D600E" w14:textId="77777777" w:rsidR="00132EB8" w:rsidRDefault="00000000">
            <w:r>
              <w:t>Philosophy attracting students who enjoy depth, reading, and writing</w:t>
            </w:r>
          </w:p>
        </w:tc>
      </w:tr>
      <w:tr w:rsidR="00132EB8" w14:paraId="10F73208" w14:textId="77777777" w:rsidTr="00E56AA2">
        <w:tc>
          <w:tcPr>
            <w:tcW w:w="4320" w:type="dxa"/>
          </w:tcPr>
          <w:p w14:paraId="5007BFE6" w14:textId="77777777" w:rsidR="00132EB8" w:rsidRPr="00E56AA2" w:rsidRDefault="00000000">
            <w:pPr>
              <w:rPr>
                <w:lang w:val="nl-NL"/>
              </w:rPr>
            </w:pPr>
            <w:r w:rsidRPr="00E56AA2">
              <w:rPr>
                <w:lang w:val="nl-NL"/>
              </w:rPr>
              <w:t>Wat ik vooral heel erg merkte, was de switch toen ik die science in society deed, waar dus echt kwalitatieve onderzoeksmethode, dat het nog socialere mensen naar mijn idee waren.</w:t>
            </w:r>
          </w:p>
        </w:tc>
        <w:tc>
          <w:tcPr>
            <w:tcW w:w="4320" w:type="dxa"/>
          </w:tcPr>
          <w:p w14:paraId="5459B810" w14:textId="77777777" w:rsidR="00132EB8" w:rsidRDefault="00000000">
            <w:r>
              <w:t>Perception of qualitative researchers as even more socially inclined</w:t>
            </w:r>
          </w:p>
        </w:tc>
      </w:tr>
      <w:tr w:rsidR="00132EB8" w14:paraId="110E7150" w14:textId="77777777" w:rsidTr="00E56AA2">
        <w:tc>
          <w:tcPr>
            <w:tcW w:w="4320" w:type="dxa"/>
          </w:tcPr>
          <w:p w14:paraId="764705D0" w14:textId="77777777" w:rsidR="00132EB8" w:rsidRPr="00E56AA2" w:rsidRDefault="00000000">
            <w:pPr>
              <w:rPr>
                <w:lang w:val="nl-NL"/>
              </w:rPr>
            </w:pPr>
            <w:r w:rsidRPr="00E56AA2">
              <w:rPr>
                <w:lang w:val="nl-NL"/>
              </w:rPr>
              <w:t>Iedereen heeft zijn eigen niche natuurlijk, maar ik merkte daar veel meer een klik van ‘Hé, heel gezellig’.</w:t>
            </w:r>
          </w:p>
        </w:tc>
        <w:tc>
          <w:tcPr>
            <w:tcW w:w="4320" w:type="dxa"/>
          </w:tcPr>
          <w:p w14:paraId="1DB70383" w14:textId="77777777" w:rsidR="00132EB8" w:rsidRDefault="00000000">
            <w:r>
              <w:t>Stronger personal connection with qualitative research peers</w:t>
            </w:r>
          </w:p>
        </w:tc>
      </w:tr>
      <w:tr w:rsidR="00132EB8" w14:paraId="34C38E34" w14:textId="77777777" w:rsidTr="00E56AA2">
        <w:tc>
          <w:tcPr>
            <w:tcW w:w="4320" w:type="dxa"/>
          </w:tcPr>
          <w:p w14:paraId="721DD0CB" w14:textId="77777777" w:rsidR="00132EB8" w:rsidRPr="00E56AA2" w:rsidRDefault="00000000">
            <w:pPr>
              <w:rPr>
                <w:lang w:val="nl-NL"/>
              </w:rPr>
            </w:pPr>
            <w:r w:rsidRPr="00E56AA2">
              <w:rPr>
                <w:lang w:val="nl-NL"/>
              </w:rPr>
              <w:lastRenderedPageBreak/>
              <w:t>Het is natuurlijk onderzoek waarbij je meer met mensen moet praten en ik merkte dat ik dat heel leuk vond.</w:t>
            </w:r>
          </w:p>
        </w:tc>
        <w:tc>
          <w:tcPr>
            <w:tcW w:w="4320" w:type="dxa"/>
          </w:tcPr>
          <w:p w14:paraId="7CDFE791" w14:textId="77777777" w:rsidR="00132EB8" w:rsidRDefault="00000000">
            <w:r>
              <w:t>Enjoyment of people-centered research methods</w:t>
            </w:r>
          </w:p>
        </w:tc>
      </w:tr>
      <w:tr w:rsidR="00132EB8" w14:paraId="581DAACF" w14:textId="77777777" w:rsidTr="00E56AA2">
        <w:tc>
          <w:tcPr>
            <w:tcW w:w="4320" w:type="dxa"/>
          </w:tcPr>
          <w:p w14:paraId="4D33235A" w14:textId="77777777" w:rsidR="00132EB8" w:rsidRPr="00E56AA2" w:rsidRDefault="00000000">
            <w:pPr>
              <w:rPr>
                <w:lang w:val="nl-NL"/>
              </w:rPr>
            </w:pPr>
            <w:r w:rsidRPr="00E56AA2">
              <w:rPr>
                <w:lang w:val="nl-NL"/>
              </w:rPr>
              <w:t>En echt toen pas - dat vond ik vooral bizar - dat ik toen pas heb geleerd hoe je in een groep een onderzoek leidt en samenwerkt.</w:t>
            </w:r>
          </w:p>
        </w:tc>
        <w:tc>
          <w:tcPr>
            <w:tcW w:w="4320" w:type="dxa"/>
          </w:tcPr>
          <w:p w14:paraId="3DE011F5" w14:textId="77777777" w:rsidR="00132EB8" w:rsidRDefault="00000000">
            <w:r>
              <w:t>First experience leading group research projects</w:t>
            </w:r>
          </w:p>
        </w:tc>
      </w:tr>
      <w:tr w:rsidR="00132EB8" w14:paraId="1E631D52" w14:textId="77777777" w:rsidTr="00E56AA2">
        <w:tc>
          <w:tcPr>
            <w:tcW w:w="4320" w:type="dxa"/>
          </w:tcPr>
          <w:p w14:paraId="052EB9FE" w14:textId="77777777" w:rsidR="00132EB8" w:rsidRPr="00E56AA2" w:rsidRDefault="00000000">
            <w:pPr>
              <w:rPr>
                <w:lang w:val="nl-NL"/>
              </w:rPr>
            </w:pPr>
            <w:r w:rsidRPr="00E56AA2">
              <w:rPr>
                <w:lang w:val="nl-NL"/>
              </w:rPr>
              <w:t>We hebben wel moeten samenwerken in [de] bachelor en in groepjes en presentaties en dat soort dingen.</w:t>
            </w:r>
          </w:p>
        </w:tc>
        <w:tc>
          <w:tcPr>
            <w:tcW w:w="4320" w:type="dxa"/>
          </w:tcPr>
          <w:p w14:paraId="6CA2033D" w14:textId="77777777" w:rsidR="00132EB8" w:rsidRDefault="00000000">
            <w:r>
              <w:t>Prior experience with teamwork in bachelor studies</w:t>
            </w:r>
          </w:p>
        </w:tc>
      </w:tr>
      <w:tr w:rsidR="00132EB8" w14:paraId="70283EE3" w14:textId="77777777" w:rsidTr="00E56AA2">
        <w:tc>
          <w:tcPr>
            <w:tcW w:w="4320" w:type="dxa"/>
          </w:tcPr>
          <w:p w14:paraId="5B688477" w14:textId="77777777" w:rsidR="00132EB8" w:rsidRPr="00E56AA2" w:rsidRDefault="00000000">
            <w:pPr>
              <w:rPr>
                <w:lang w:val="nl-NL"/>
              </w:rPr>
            </w:pPr>
            <w:r w:rsidRPr="00E56AA2">
              <w:rPr>
                <w:lang w:val="nl-NL"/>
              </w:rPr>
              <w:t>Maar in die periode werden we gewoon echt met één grote groep totaal verschillende mensen - dat is ook diverser, dat was echt een stuk diverser.</w:t>
            </w:r>
          </w:p>
        </w:tc>
        <w:tc>
          <w:tcPr>
            <w:tcW w:w="4320" w:type="dxa"/>
          </w:tcPr>
          <w:p w14:paraId="53AEB37A" w14:textId="77777777" w:rsidR="00132EB8" w:rsidRDefault="00000000">
            <w:r>
              <w:t>Greater diversity in science in society program</w:t>
            </w:r>
          </w:p>
        </w:tc>
      </w:tr>
      <w:tr w:rsidR="00132EB8" w14:paraId="7C5BEC33" w14:textId="77777777" w:rsidTr="00E56AA2">
        <w:tc>
          <w:tcPr>
            <w:tcW w:w="4320" w:type="dxa"/>
          </w:tcPr>
          <w:p w14:paraId="53017610" w14:textId="77777777" w:rsidR="00132EB8" w:rsidRPr="00E56AA2" w:rsidRDefault="00000000">
            <w:pPr>
              <w:rPr>
                <w:lang w:val="nl-NL"/>
              </w:rPr>
            </w:pPr>
            <w:r w:rsidRPr="00E56AA2">
              <w:rPr>
                <w:lang w:val="nl-NL"/>
              </w:rPr>
              <w:t>Dan moesten we gewoon samen als een team een vraag oplossen.</w:t>
            </w:r>
          </w:p>
        </w:tc>
        <w:tc>
          <w:tcPr>
            <w:tcW w:w="4320" w:type="dxa"/>
          </w:tcPr>
          <w:p w14:paraId="7A1B175B" w14:textId="77777777" w:rsidR="00132EB8" w:rsidRDefault="00000000">
            <w:r>
              <w:t>Learning teamwork through problem-solving</w:t>
            </w:r>
          </w:p>
        </w:tc>
      </w:tr>
      <w:tr w:rsidR="00132EB8" w14:paraId="198EBDC6" w14:textId="77777777" w:rsidTr="00E56AA2">
        <w:tc>
          <w:tcPr>
            <w:tcW w:w="4320" w:type="dxa"/>
          </w:tcPr>
          <w:p w14:paraId="6D816154" w14:textId="77777777" w:rsidR="00132EB8" w:rsidRPr="00E56AA2" w:rsidRDefault="00000000">
            <w:pPr>
              <w:rPr>
                <w:lang w:val="nl-NL"/>
              </w:rPr>
            </w:pPr>
            <w:r w:rsidRPr="00E56AA2">
              <w:rPr>
                <w:lang w:val="nl-NL"/>
              </w:rPr>
              <w:t>We hadden allemaal geen idee hoe het moest, maar we hebben dat helemaal geleerd van ‘Hoe structureer je zo'n proces?’</w:t>
            </w:r>
          </w:p>
        </w:tc>
        <w:tc>
          <w:tcPr>
            <w:tcW w:w="4320" w:type="dxa"/>
          </w:tcPr>
          <w:p w14:paraId="177FB6A6" w14:textId="77777777" w:rsidR="00132EB8" w:rsidRDefault="00000000">
            <w:r>
              <w:t>Learning how to structure collaborative research processes</w:t>
            </w:r>
          </w:p>
        </w:tc>
      </w:tr>
      <w:tr w:rsidR="00132EB8" w14:paraId="486514F3" w14:textId="77777777" w:rsidTr="00E56AA2">
        <w:tc>
          <w:tcPr>
            <w:tcW w:w="4320" w:type="dxa"/>
          </w:tcPr>
          <w:p w14:paraId="141302A4" w14:textId="77777777" w:rsidR="00132EB8" w:rsidRPr="00E56AA2" w:rsidRDefault="00000000">
            <w:pPr>
              <w:rPr>
                <w:lang w:val="nl-NL"/>
              </w:rPr>
            </w:pPr>
            <w:r w:rsidRPr="00E56AA2">
              <w:rPr>
                <w:lang w:val="nl-NL"/>
              </w:rPr>
              <w:t>En dan hadden we meetings met elkaar en notulen en organisatorische skills en communicatie skills.</w:t>
            </w:r>
          </w:p>
        </w:tc>
        <w:tc>
          <w:tcPr>
            <w:tcW w:w="4320" w:type="dxa"/>
          </w:tcPr>
          <w:p w14:paraId="3858F969" w14:textId="77777777" w:rsidR="00132EB8" w:rsidRDefault="00000000">
            <w:r>
              <w:t>Developing organizational and communication skills</w:t>
            </w:r>
          </w:p>
        </w:tc>
      </w:tr>
      <w:tr w:rsidR="00132EB8" w14:paraId="4514FD7D" w14:textId="77777777" w:rsidTr="00E56AA2">
        <w:tc>
          <w:tcPr>
            <w:tcW w:w="4320" w:type="dxa"/>
          </w:tcPr>
          <w:p w14:paraId="68E18604" w14:textId="77777777" w:rsidR="00132EB8" w:rsidRPr="00E56AA2" w:rsidRDefault="00000000">
            <w:pPr>
              <w:rPr>
                <w:lang w:val="nl-NL"/>
              </w:rPr>
            </w:pPr>
            <w:r w:rsidRPr="00E56AA2">
              <w:rPr>
                <w:lang w:val="nl-NL"/>
              </w:rPr>
              <w:t>Dat is ook super nuttig, dus ik dacht eigenlijk ‘Wat raar dat ik dit nu pas voor het eerst’ - dat was echt voor het eerst – ‘ik heb genotuleerd in mijn leven, hoezo heb ik dat nooit geleerd als onderzoek hiervoor?’</w:t>
            </w:r>
          </w:p>
        </w:tc>
        <w:tc>
          <w:tcPr>
            <w:tcW w:w="4320" w:type="dxa"/>
          </w:tcPr>
          <w:p w14:paraId="2EDF3C31" w14:textId="77777777" w:rsidR="00132EB8" w:rsidRDefault="00000000">
            <w:r>
              <w:t>Surprise at late introduction to formal teamwork skills</w:t>
            </w:r>
          </w:p>
        </w:tc>
      </w:tr>
      <w:tr w:rsidR="00132EB8" w14:paraId="4D51AF66" w14:textId="77777777" w:rsidTr="00E56AA2">
        <w:tc>
          <w:tcPr>
            <w:tcW w:w="4320" w:type="dxa"/>
          </w:tcPr>
          <w:p w14:paraId="514D8E82" w14:textId="77777777" w:rsidR="00132EB8" w:rsidRPr="00E56AA2" w:rsidRDefault="00000000">
            <w:pPr>
              <w:rPr>
                <w:lang w:val="nl-NL"/>
              </w:rPr>
            </w:pPr>
            <w:r w:rsidRPr="00E56AA2">
              <w:rPr>
                <w:lang w:val="nl-NL"/>
              </w:rPr>
              <w:t>Heel goed, dat soort processen, en verschillen van hoe je dat met elkaar doet, dat was echt heel groot.</w:t>
            </w:r>
          </w:p>
        </w:tc>
        <w:tc>
          <w:tcPr>
            <w:tcW w:w="4320" w:type="dxa"/>
          </w:tcPr>
          <w:p w14:paraId="2760F2DC" w14:textId="77777777" w:rsidR="00132EB8" w:rsidRDefault="00000000">
            <w:r>
              <w:t>Recognizing importance of structured teamwork processes</w:t>
            </w:r>
          </w:p>
        </w:tc>
      </w:tr>
      <w:tr w:rsidR="00132EB8" w14:paraId="78FF8CF3" w14:textId="77777777" w:rsidTr="00E56AA2">
        <w:tc>
          <w:tcPr>
            <w:tcW w:w="4320" w:type="dxa"/>
          </w:tcPr>
          <w:p w14:paraId="51C2AEDA" w14:textId="77777777" w:rsidR="00132EB8" w:rsidRPr="00E56AA2" w:rsidRDefault="00000000">
            <w:pPr>
              <w:rPr>
                <w:lang w:val="nl-NL"/>
              </w:rPr>
            </w:pPr>
            <w:r w:rsidRPr="00E56AA2">
              <w:rPr>
                <w:lang w:val="nl-NL"/>
              </w:rPr>
              <w:t>Dat is wel een probleem, vind ik, in de academische wereld: het feit dat jij goed bent in je onderzoek betekent niet dat je die andere skills ook hebt.</w:t>
            </w:r>
          </w:p>
        </w:tc>
        <w:tc>
          <w:tcPr>
            <w:tcW w:w="4320" w:type="dxa"/>
          </w:tcPr>
          <w:p w14:paraId="34BAB005" w14:textId="77777777" w:rsidR="00132EB8" w:rsidRDefault="00000000">
            <w:r>
              <w:t>Problem in academia: good researchers may lack other essential skills</w:t>
            </w:r>
          </w:p>
        </w:tc>
      </w:tr>
      <w:tr w:rsidR="00132EB8" w14:paraId="3D51B49F" w14:textId="77777777" w:rsidTr="00E56AA2">
        <w:tc>
          <w:tcPr>
            <w:tcW w:w="4320" w:type="dxa"/>
          </w:tcPr>
          <w:p w14:paraId="7ECF3E02" w14:textId="77777777" w:rsidR="00132EB8" w:rsidRPr="00E56AA2" w:rsidRDefault="00000000">
            <w:pPr>
              <w:rPr>
                <w:lang w:val="nl-NL"/>
              </w:rPr>
            </w:pPr>
            <w:r w:rsidRPr="00E56AA2">
              <w:rPr>
                <w:lang w:val="nl-NL"/>
              </w:rPr>
              <w:t>En daar gaat heel veel mis, want dan krijg je opeens managementtaken erbij of opeens onderwijstaken en dat is gewoon niet voor iedereen weggelegd.</w:t>
            </w:r>
          </w:p>
        </w:tc>
        <w:tc>
          <w:tcPr>
            <w:tcW w:w="4320" w:type="dxa"/>
          </w:tcPr>
          <w:p w14:paraId="6F8ADD1E" w14:textId="77777777" w:rsidR="00132EB8" w:rsidRDefault="00000000">
            <w:r>
              <w:t>Mismatch between research skills and management or teaching responsibilities</w:t>
            </w:r>
          </w:p>
        </w:tc>
      </w:tr>
      <w:tr w:rsidR="00132EB8" w14:paraId="274D6949" w14:textId="77777777" w:rsidTr="00E56AA2">
        <w:tc>
          <w:tcPr>
            <w:tcW w:w="4320" w:type="dxa"/>
          </w:tcPr>
          <w:p w14:paraId="028B00D2" w14:textId="77777777" w:rsidR="00132EB8" w:rsidRPr="00E56AA2" w:rsidRDefault="00000000">
            <w:pPr>
              <w:rPr>
                <w:lang w:val="nl-NL"/>
              </w:rPr>
            </w:pPr>
            <w:r w:rsidRPr="00E56AA2">
              <w:rPr>
                <w:lang w:val="nl-NL"/>
              </w:rPr>
              <w:t>En daar zou misschien ook wat meer onderscheid in moeten komen.</w:t>
            </w:r>
          </w:p>
        </w:tc>
        <w:tc>
          <w:tcPr>
            <w:tcW w:w="4320" w:type="dxa"/>
          </w:tcPr>
          <w:p w14:paraId="29AB2F96" w14:textId="77777777" w:rsidR="00132EB8" w:rsidRDefault="00000000">
            <w:r>
              <w:t>Call for clearer role differentiation in academia</w:t>
            </w:r>
          </w:p>
        </w:tc>
      </w:tr>
      <w:tr w:rsidR="00132EB8" w14:paraId="4EAAC9F7" w14:textId="77777777" w:rsidTr="00E56AA2">
        <w:tc>
          <w:tcPr>
            <w:tcW w:w="4320" w:type="dxa"/>
          </w:tcPr>
          <w:p w14:paraId="5FCCCD31" w14:textId="77777777" w:rsidR="00132EB8" w:rsidRPr="00E56AA2" w:rsidRDefault="00000000">
            <w:pPr>
              <w:rPr>
                <w:lang w:val="nl-NL"/>
              </w:rPr>
            </w:pPr>
            <w:r w:rsidRPr="00E56AA2">
              <w:rPr>
                <w:lang w:val="nl-NL"/>
              </w:rPr>
              <w:t>We hebben wel mensen die meer met onderwijs hebben dan anderen.</w:t>
            </w:r>
          </w:p>
        </w:tc>
        <w:tc>
          <w:tcPr>
            <w:tcW w:w="4320" w:type="dxa"/>
          </w:tcPr>
          <w:p w14:paraId="4EE8A911" w14:textId="77777777" w:rsidR="00132EB8" w:rsidRDefault="00000000">
            <w:r>
              <w:t>Acknowledging differences in affinity with teaching among researchers</w:t>
            </w:r>
          </w:p>
        </w:tc>
      </w:tr>
      <w:tr w:rsidR="00132EB8" w14:paraId="243DEFD7" w14:textId="77777777" w:rsidTr="00E56AA2">
        <w:tc>
          <w:tcPr>
            <w:tcW w:w="4320" w:type="dxa"/>
          </w:tcPr>
          <w:p w14:paraId="0912EBF0" w14:textId="77777777" w:rsidR="00132EB8" w:rsidRPr="00E56AA2" w:rsidRDefault="00000000">
            <w:pPr>
              <w:rPr>
                <w:lang w:val="nl-NL"/>
              </w:rPr>
            </w:pPr>
            <w:r w:rsidRPr="00E56AA2">
              <w:rPr>
                <w:lang w:val="nl-NL"/>
              </w:rPr>
              <w:t>Mensen die zeggen: het is echt niks voor mij, [daar] is ook wel ruimte dat niet iedereen dat evenveel hoeft te doen, dus dat is bij ons wel relaxed.</w:t>
            </w:r>
          </w:p>
        </w:tc>
        <w:tc>
          <w:tcPr>
            <w:tcW w:w="4320" w:type="dxa"/>
          </w:tcPr>
          <w:p w14:paraId="35F21C8C" w14:textId="77777777" w:rsidR="00132EB8" w:rsidRDefault="00000000">
            <w:r>
              <w:t>Flexibility in task distribution within research group</w:t>
            </w:r>
          </w:p>
        </w:tc>
      </w:tr>
      <w:tr w:rsidR="00132EB8" w14:paraId="0D65997A" w14:textId="77777777" w:rsidTr="00E56AA2">
        <w:tc>
          <w:tcPr>
            <w:tcW w:w="4320" w:type="dxa"/>
          </w:tcPr>
          <w:p w14:paraId="7726E1CB" w14:textId="77777777" w:rsidR="00132EB8" w:rsidRPr="00E56AA2" w:rsidRDefault="00000000">
            <w:pPr>
              <w:rPr>
                <w:lang w:val="nl-NL"/>
              </w:rPr>
            </w:pPr>
            <w:r w:rsidRPr="00E56AA2">
              <w:rPr>
                <w:lang w:val="nl-NL"/>
              </w:rPr>
              <w:t xml:space="preserve">Je hebt volgens mij ook plekken waar iedereen verplicht evenveel onderwijs moet doen en dan heb je ook mensen die </w:t>
            </w:r>
            <w:r w:rsidRPr="00E56AA2">
              <w:rPr>
                <w:lang w:val="nl-NL"/>
              </w:rPr>
              <w:lastRenderedPageBreak/>
              <w:t>dat vreselijk vinden en dat toch moeten doen.</w:t>
            </w:r>
          </w:p>
        </w:tc>
        <w:tc>
          <w:tcPr>
            <w:tcW w:w="4320" w:type="dxa"/>
          </w:tcPr>
          <w:p w14:paraId="29B12F05" w14:textId="77777777" w:rsidR="00132EB8" w:rsidRDefault="00000000">
            <w:r>
              <w:lastRenderedPageBreak/>
              <w:t>Criticism of mandatory teaching loads in some places</w:t>
            </w:r>
          </w:p>
        </w:tc>
      </w:tr>
      <w:tr w:rsidR="00132EB8" w14:paraId="6A34A6F9" w14:textId="77777777" w:rsidTr="00E56AA2">
        <w:tc>
          <w:tcPr>
            <w:tcW w:w="4320" w:type="dxa"/>
          </w:tcPr>
          <w:p w14:paraId="0DBD9BD0" w14:textId="77777777" w:rsidR="00132EB8" w:rsidRPr="00E56AA2" w:rsidRDefault="00000000">
            <w:pPr>
              <w:rPr>
                <w:lang w:val="nl-NL"/>
              </w:rPr>
            </w:pPr>
            <w:r w:rsidRPr="00E56AA2">
              <w:rPr>
                <w:lang w:val="nl-NL"/>
              </w:rPr>
              <w:t>Ik denk dan: waarom zet je zo iemand van een groep? Laat die lekker in het lab zitten, weet je?</w:t>
            </w:r>
          </w:p>
        </w:tc>
        <w:tc>
          <w:tcPr>
            <w:tcW w:w="4320" w:type="dxa"/>
          </w:tcPr>
          <w:p w14:paraId="3E0F40C5" w14:textId="77777777" w:rsidR="00132EB8" w:rsidRDefault="00000000">
            <w:r>
              <w:t>Advocating for task alignment with personal strengths</w:t>
            </w:r>
          </w:p>
        </w:tc>
      </w:tr>
      <w:tr w:rsidR="00132EB8" w14:paraId="15913D1D" w14:textId="77777777" w:rsidTr="00E56AA2">
        <w:tc>
          <w:tcPr>
            <w:tcW w:w="4320" w:type="dxa"/>
          </w:tcPr>
          <w:p w14:paraId="00F67D65" w14:textId="77777777" w:rsidR="00132EB8" w:rsidRPr="00E56AA2" w:rsidRDefault="00000000">
            <w:pPr>
              <w:rPr>
                <w:lang w:val="nl-NL"/>
              </w:rPr>
            </w:pPr>
            <w:r w:rsidRPr="00E56AA2">
              <w:rPr>
                <w:lang w:val="nl-NL"/>
              </w:rPr>
              <w:t>Mijn onderzoeksgroep is de leidinggevende heel erg bezig met ‘Hoe zijn we goede leiders?’ en die doen allemaal ook cursussen.</w:t>
            </w:r>
          </w:p>
        </w:tc>
        <w:tc>
          <w:tcPr>
            <w:tcW w:w="4320" w:type="dxa"/>
          </w:tcPr>
          <w:p w14:paraId="0B35447E" w14:textId="77777777" w:rsidR="00132EB8" w:rsidRDefault="00000000">
            <w:r>
              <w:t>Positive leadership culture and training in research group</w:t>
            </w:r>
          </w:p>
        </w:tc>
      </w:tr>
      <w:tr w:rsidR="00132EB8" w14:paraId="2BEB6755" w14:textId="77777777" w:rsidTr="00E56AA2">
        <w:tc>
          <w:tcPr>
            <w:tcW w:w="4320" w:type="dxa"/>
          </w:tcPr>
          <w:p w14:paraId="7FE24E5F" w14:textId="77777777" w:rsidR="00132EB8" w:rsidRPr="00E56AA2" w:rsidRDefault="00000000">
            <w:pPr>
              <w:rPr>
                <w:lang w:val="nl-NL"/>
              </w:rPr>
            </w:pPr>
            <w:r w:rsidRPr="00E56AA2">
              <w:rPr>
                <w:lang w:val="nl-NL"/>
              </w:rPr>
              <w:t>Er wordt wel veel actiever over nagedacht.</w:t>
            </w:r>
          </w:p>
        </w:tc>
        <w:tc>
          <w:tcPr>
            <w:tcW w:w="4320" w:type="dxa"/>
          </w:tcPr>
          <w:p w14:paraId="27E589FD" w14:textId="77777777" w:rsidR="00132EB8" w:rsidRDefault="00000000">
            <w:r>
              <w:t>Active reflection on leadership and management skills</w:t>
            </w:r>
          </w:p>
        </w:tc>
      </w:tr>
      <w:tr w:rsidR="00132EB8" w14:paraId="2BE92CEB" w14:textId="77777777" w:rsidTr="00E56AA2">
        <w:tc>
          <w:tcPr>
            <w:tcW w:w="4320" w:type="dxa"/>
          </w:tcPr>
          <w:p w14:paraId="00E7F91B" w14:textId="77777777" w:rsidR="00132EB8" w:rsidRPr="00E56AA2" w:rsidRDefault="00000000">
            <w:pPr>
              <w:rPr>
                <w:lang w:val="nl-NL"/>
              </w:rPr>
            </w:pPr>
            <w:r w:rsidRPr="00E56AA2">
              <w:rPr>
                <w:lang w:val="nl-NL"/>
              </w:rPr>
              <w:t>Maar ik hoor wel echt gewoon heel veel andere PhD’ers over hun sfeer in [de] onderzoeksgroep dingen waarbij leidinggevenden gewoon echt geen goede leidinggevende zijn, of begeleiders.</w:t>
            </w:r>
          </w:p>
        </w:tc>
        <w:tc>
          <w:tcPr>
            <w:tcW w:w="4320" w:type="dxa"/>
          </w:tcPr>
          <w:p w14:paraId="5E4C3063" w14:textId="77777777" w:rsidR="00132EB8" w:rsidRDefault="00000000">
            <w:r>
              <w:t>Hearing complaints about poor leadership in other research groups</w:t>
            </w:r>
          </w:p>
        </w:tc>
      </w:tr>
      <w:tr w:rsidR="00132EB8" w14:paraId="5A9DE761" w14:textId="77777777" w:rsidTr="00E56AA2">
        <w:tc>
          <w:tcPr>
            <w:tcW w:w="4320" w:type="dxa"/>
          </w:tcPr>
          <w:p w14:paraId="2B6D0857" w14:textId="77777777" w:rsidR="00132EB8" w:rsidRPr="00E56AA2" w:rsidRDefault="00000000">
            <w:pPr>
              <w:rPr>
                <w:lang w:val="nl-NL"/>
              </w:rPr>
            </w:pPr>
            <w:r w:rsidRPr="00E56AA2">
              <w:rPr>
                <w:lang w:val="nl-NL"/>
              </w:rPr>
              <w:t>en het onderzoek leidt daar ook onder, denk ik, want het betekent gewoon daadwerkelijk dat mensen de academische wereld verlaten en er voornamelijk mensen overblijven die daar tegen bestand zijn en dat is echt wel een groot probleem.</w:t>
            </w:r>
          </w:p>
        </w:tc>
        <w:tc>
          <w:tcPr>
            <w:tcW w:w="4320" w:type="dxa"/>
          </w:tcPr>
          <w:p w14:paraId="10E5CAB3" w14:textId="77777777" w:rsidR="00132EB8" w:rsidRDefault="00000000">
            <w:r>
              <w:t>Poor leadership causing researchers to leave academia and harming research quality</w:t>
            </w:r>
          </w:p>
        </w:tc>
      </w:tr>
      <w:tr w:rsidR="00132EB8" w14:paraId="75C1DB3A" w14:textId="77777777" w:rsidTr="00E56AA2">
        <w:tc>
          <w:tcPr>
            <w:tcW w:w="4320" w:type="dxa"/>
          </w:tcPr>
          <w:p w14:paraId="76C25079" w14:textId="77777777" w:rsidR="00132EB8" w:rsidRPr="00E56AA2" w:rsidRDefault="00000000">
            <w:pPr>
              <w:rPr>
                <w:lang w:val="nl-NL"/>
              </w:rPr>
            </w:pPr>
            <w:r w:rsidRPr="00E56AA2">
              <w:rPr>
                <w:lang w:val="nl-NL"/>
              </w:rPr>
              <w:t>Dat is al eerder bedacht, maar in praktijk toch meer ieder zijn kwaliteiten waarderen en ook posities openen op de universiteit voor bijna alleen maar onderwijs of voor alleen maar onderzoek of aparte managementfuncties waarbij je moet aantonen dat je bepaalde opleidingen hebt voor managen.</w:t>
            </w:r>
          </w:p>
        </w:tc>
        <w:tc>
          <w:tcPr>
            <w:tcW w:w="4320" w:type="dxa"/>
          </w:tcPr>
          <w:p w14:paraId="179622CD" w14:textId="77777777" w:rsidR="00132EB8" w:rsidRDefault="00000000">
            <w:r>
              <w:t>Advocating for separate tracks for teaching, research, and management in academia</w:t>
            </w:r>
          </w:p>
        </w:tc>
      </w:tr>
      <w:tr w:rsidR="00132EB8" w14:paraId="3993AAAD" w14:textId="77777777" w:rsidTr="00E56AA2">
        <w:tc>
          <w:tcPr>
            <w:tcW w:w="4320" w:type="dxa"/>
          </w:tcPr>
          <w:p w14:paraId="29042839" w14:textId="77777777" w:rsidR="00132EB8" w:rsidRPr="00E56AA2" w:rsidRDefault="00000000">
            <w:pPr>
              <w:rPr>
                <w:lang w:val="nl-NL"/>
              </w:rPr>
            </w:pPr>
            <w:r w:rsidRPr="00E56AA2">
              <w:rPr>
                <w:lang w:val="nl-NL"/>
              </w:rPr>
              <w:t>En dan natuurlijk moet je affiniteit hebben met onderzoek, anders kan je niet een groep onderzoekers aansturen.</w:t>
            </w:r>
          </w:p>
        </w:tc>
        <w:tc>
          <w:tcPr>
            <w:tcW w:w="4320" w:type="dxa"/>
          </w:tcPr>
          <w:p w14:paraId="1F87D8C4" w14:textId="77777777" w:rsidR="00132EB8" w:rsidRDefault="00000000">
            <w:r>
              <w:t>Requirement for managers to have research affinity</w:t>
            </w:r>
          </w:p>
        </w:tc>
      </w:tr>
      <w:tr w:rsidR="00132EB8" w14:paraId="301AA795" w14:textId="77777777" w:rsidTr="00E56AA2">
        <w:tc>
          <w:tcPr>
            <w:tcW w:w="4320" w:type="dxa"/>
          </w:tcPr>
          <w:p w14:paraId="71076FA8" w14:textId="77777777" w:rsidR="00132EB8" w:rsidRPr="00E56AA2" w:rsidRDefault="00000000">
            <w:pPr>
              <w:rPr>
                <w:lang w:val="nl-NL"/>
              </w:rPr>
            </w:pPr>
            <w:r w:rsidRPr="00E56AA2">
              <w:rPr>
                <w:lang w:val="nl-NL"/>
              </w:rPr>
              <w:t>Maar dat je daar… Kijk, het is nog steeds gewoon hoeveel heb je gepubliceerd en hoeveel promovendi heb je onder en dan uiteindelijk kan je opeens professor worden.</w:t>
            </w:r>
          </w:p>
        </w:tc>
        <w:tc>
          <w:tcPr>
            <w:tcW w:w="4320" w:type="dxa"/>
          </w:tcPr>
          <w:p w14:paraId="455384CE" w14:textId="77777777" w:rsidR="00132EB8" w:rsidRDefault="00000000">
            <w:r>
              <w:t>Critique of publication-focused promotion system</w:t>
            </w:r>
          </w:p>
        </w:tc>
      </w:tr>
      <w:tr w:rsidR="00132EB8" w14:paraId="2BEB7531" w14:textId="77777777" w:rsidTr="00E56AA2">
        <w:tc>
          <w:tcPr>
            <w:tcW w:w="4320" w:type="dxa"/>
          </w:tcPr>
          <w:p w14:paraId="099BC351" w14:textId="77777777" w:rsidR="00132EB8" w:rsidRPr="00E56AA2" w:rsidRDefault="00000000">
            <w:pPr>
              <w:rPr>
                <w:lang w:val="nl-NL"/>
              </w:rPr>
            </w:pPr>
            <w:r w:rsidRPr="00E56AA2">
              <w:rPr>
                <w:lang w:val="nl-NL"/>
              </w:rPr>
              <w:t>En ik denk dat dat [een] veel strengere selectie zou moeten zijn, waarbij er minder belang is voor publicaties en onderzoek, maar ook gewoon: wie ben jij als mens en waar liggen je kwaliteiten?</w:t>
            </w:r>
          </w:p>
        </w:tc>
        <w:tc>
          <w:tcPr>
            <w:tcW w:w="4320" w:type="dxa"/>
          </w:tcPr>
          <w:p w14:paraId="37A0B924" w14:textId="77777777" w:rsidR="00132EB8" w:rsidRDefault="00000000">
            <w:r>
              <w:t>Need for more holistic criteria in academic promotions</w:t>
            </w:r>
          </w:p>
        </w:tc>
      </w:tr>
      <w:tr w:rsidR="00132EB8" w14:paraId="6B186AA3" w14:textId="77777777" w:rsidTr="00E56AA2">
        <w:tc>
          <w:tcPr>
            <w:tcW w:w="4320" w:type="dxa"/>
          </w:tcPr>
          <w:p w14:paraId="02FBADD9" w14:textId="77777777" w:rsidR="00132EB8" w:rsidRPr="00E56AA2" w:rsidRDefault="00000000">
            <w:pPr>
              <w:rPr>
                <w:lang w:val="nl-NL"/>
              </w:rPr>
            </w:pPr>
            <w:r w:rsidRPr="00E56AA2">
              <w:rPr>
                <w:lang w:val="nl-NL"/>
              </w:rPr>
              <w:t>En dat de een wat meer doet dan anders, en als iemand wil zeggen ‘Ik wil alleen maar in het lab staan’ dat dat ook kan.</w:t>
            </w:r>
          </w:p>
        </w:tc>
        <w:tc>
          <w:tcPr>
            <w:tcW w:w="4320" w:type="dxa"/>
          </w:tcPr>
          <w:p w14:paraId="0C491788" w14:textId="77777777" w:rsidR="00132EB8" w:rsidRDefault="00000000">
            <w:r>
              <w:t>Allowing specialization and personal choice in academic careers</w:t>
            </w:r>
          </w:p>
        </w:tc>
      </w:tr>
      <w:tr w:rsidR="00132EB8" w14:paraId="1E2207F0" w14:textId="77777777" w:rsidTr="00E56AA2">
        <w:tc>
          <w:tcPr>
            <w:tcW w:w="4320" w:type="dxa"/>
          </w:tcPr>
          <w:p w14:paraId="22BFE2D2" w14:textId="77777777" w:rsidR="00132EB8" w:rsidRPr="00E56AA2" w:rsidRDefault="00000000">
            <w:pPr>
              <w:rPr>
                <w:lang w:val="nl-NL"/>
              </w:rPr>
            </w:pPr>
            <w:r w:rsidRPr="00E56AA2">
              <w:rPr>
                <w:lang w:val="nl-NL"/>
              </w:rPr>
              <w:t>En dat iemand anders, zoals ik, die niet in het lab wil staan maar juist andere dingen doen, dat dat ook kan.</w:t>
            </w:r>
          </w:p>
        </w:tc>
        <w:tc>
          <w:tcPr>
            <w:tcW w:w="4320" w:type="dxa"/>
          </w:tcPr>
          <w:p w14:paraId="366D6755" w14:textId="77777777" w:rsidR="00132EB8" w:rsidRDefault="00000000">
            <w:r>
              <w:t>Recognition of different career paths in academia</w:t>
            </w:r>
          </w:p>
        </w:tc>
      </w:tr>
      <w:tr w:rsidR="00132EB8" w14:paraId="1A950507" w14:textId="77777777" w:rsidTr="00E56AA2">
        <w:tc>
          <w:tcPr>
            <w:tcW w:w="4320" w:type="dxa"/>
          </w:tcPr>
          <w:p w14:paraId="1A9756C9" w14:textId="77777777" w:rsidR="00132EB8" w:rsidRPr="00E56AA2" w:rsidRDefault="00000000">
            <w:pPr>
              <w:rPr>
                <w:lang w:val="nl-NL"/>
              </w:rPr>
            </w:pPr>
            <w:r w:rsidRPr="00E56AA2">
              <w:rPr>
                <w:lang w:val="nl-NL"/>
              </w:rPr>
              <w:lastRenderedPageBreak/>
              <w:t>Jij merkt het misschien zelf ook, dat jij het onderwijs heel leuk vindt, moet je dan een master onderzoek gedaan hebben voordat je weer verder mag in het onderwijs?</w:t>
            </w:r>
          </w:p>
        </w:tc>
        <w:tc>
          <w:tcPr>
            <w:tcW w:w="4320" w:type="dxa"/>
          </w:tcPr>
          <w:p w14:paraId="3AE91345" w14:textId="77777777" w:rsidR="00132EB8" w:rsidRDefault="00000000">
            <w:r>
              <w:t>Questioning rigid educational requirements for teaching roles</w:t>
            </w:r>
          </w:p>
        </w:tc>
      </w:tr>
      <w:tr w:rsidR="00132EB8" w14:paraId="2ADD0009" w14:textId="77777777" w:rsidTr="00E56AA2">
        <w:tc>
          <w:tcPr>
            <w:tcW w:w="4320" w:type="dxa"/>
          </w:tcPr>
          <w:p w14:paraId="61EE918B" w14:textId="77777777" w:rsidR="00132EB8" w:rsidRPr="00E56AA2" w:rsidRDefault="00000000">
            <w:pPr>
              <w:rPr>
                <w:lang w:val="nl-NL"/>
              </w:rPr>
            </w:pPr>
            <w:r w:rsidRPr="00E56AA2">
              <w:rPr>
                <w:lang w:val="nl-NL"/>
              </w:rPr>
              <w:t>Dat zit nog steeds te erg vast in bepaalde structuren die niet heel handig zijn volgens mij.</w:t>
            </w:r>
          </w:p>
        </w:tc>
        <w:tc>
          <w:tcPr>
            <w:tcW w:w="4320" w:type="dxa"/>
          </w:tcPr>
          <w:p w14:paraId="18525D96" w14:textId="77777777" w:rsidR="00132EB8" w:rsidRDefault="00000000">
            <w:r>
              <w:t>Criticism of inflexible academic structures</w:t>
            </w:r>
          </w:p>
        </w:tc>
      </w:tr>
      <w:tr w:rsidR="00132EB8" w14:paraId="0AE9B722" w14:textId="77777777" w:rsidTr="00E56AA2">
        <w:tc>
          <w:tcPr>
            <w:tcW w:w="4320" w:type="dxa"/>
          </w:tcPr>
          <w:p w14:paraId="7B572A1D" w14:textId="77777777" w:rsidR="00132EB8" w:rsidRPr="00E56AA2" w:rsidRDefault="00000000">
            <w:pPr>
              <w:rPr>
                <w:lang w:val="nl-NL"/>
              </w:rPr>
            </w:pPr>
            <w:r w:rsidRPr="00E56AA2">
              <w:rPr>
                <w:lang w:val="nl-NL"/>
              </w:rPr>
              <w:t>Ik zie mezelf ook niet ergens anders werken hoor, dat is een beetje het dilemma, ergens heb je een soort van schijthekel aan de academische wereld en hoe het is georganiseerd.</w:t>
            </w:r>
          </w:p>
        </w:tc>
        <w:tc>
          <w:tcPr>
            <w:tcW w:w="4320" w:type="dxa"/>
          </w:tcPr>
          <w:p w14:paraId="59F79A5D" w14:textId="77777777" w:rsidR="00132EB8" w:rsidRDefault="00000000">
            <w:r>
              <w:t>Love-hate relationship with academia</w:t>
            </w:r>
          </w:p>
        </w:tc>
      </w:tr>
      <w:tr w:rsidR="00132EB8" w14:paraId="06501990" w14:textId="77777777" w:rsidTr="00E56AA2">
        <w:tc>
          <w:tcPr>
            <w:tcW w:w="4320" w:type="dxa"/>
          </w:tcPr>
          <w:p w14:paraId="4323428E" w14:textId="77777777" w:rsidR="00132EB8" w:rsidRPr="00E56AA2" w:rsidRDefault="00000000">
            <w:pPr>
              <w:rPr>
                <w:lang w:val="nl-NL"/>
              </w:rPr>
            </w:pPr>
            <w:r w:rsidRPr="00E56AA2">
              <w:rPr>
                <w:lang w:val="nl-NL"/>
              </w:rPr>
              <w:t>En aan de andere kant denk je ook, ik zou ook echt niet in een corporate [environment] willen.</w:t>
            </w:r>
          </w:p>
        </w:tc>
        <w:tc>
          <w:tcPr>
            <w:tcW w:w="4320" w:type="dxa"/>
          </w:tcPr>
          <w:p w14:paraId="3ABD2C0F" w14:textId="77777777" w:rsidR="00132EB8" w:rsidRDefault="00000000">
            <w:r>
              <w:t>Preference for academia over corporate environment</w:t>
            </w:r>
          </w:p>
        </w:tc>
      </w:tr>
      <w:tr w:rsidR="00132EB8" w14:paraId="465B519A" w14:textId="77777777" w:rsidTr="00E56AA2">
        <w:tc>
          <w:tcPr>
            <w:tcW w:w="4320" w:type="dxa"/>
          </w:tcPr>
          <w:p w14:paraId="49F1622F" w14:textId="77777777" w:rsidR="00132EB8" w:rsidRPr="00E56AA2" w:rsidRDefault="00000000">
            <w:pPr>
              <w:rPr>
                <w:lang w:val="nl-NL"/>
              </w:rPr>
            </w:pPr>
            <w:r w:rsidRPr="00E56AA2">
              <w:rPr>
                <w:lang w:val="nl-NL"/>
              </w:rPr>
              <w:t>Ja, ik heb wel een leuke positie.</w:t>
            </w:r>
          </w:p>
        </w:tc>
        <w:tc>
          <w:tcPr>
            <w:tcW w:w="4320" w:type="dxa"/>
          </w:tcPr>
          <w:p w14:paraId="4C5079BE" w14:textId="77777777" w:rsidR="00132EB8" w:rsidRDefault="00000000">
            <w:r>
              <w:t>Satisfaction with current academic position</w:t>
            </w:r>
          </w:p>
        </w:tc>
      </w:tr>
      <w:tr w:rsidR="00132EB8" w14:paraId="4A020547" w14:textId="77777777" w:rsidTr="00E56AA2">
        <w:tc>
          <w:tcPr>
            <w:tcW w:w="4320" w:type="dxa"/>
          </w:tcPr>
          <w:p w14:paraId="38566A25" w14:textId="77777777" w:rsidR="00132EB8" w:rsidRPr="00E56AA2" w:rsidRDefault="00000000">
            <w:pPr>
              <w:rPr>
                <w:lang w:val="nl-NL"/>
              </w:rPr>
            </w:pPr>
            <w:r w:rsidRPr="00E56AA2">
              <w:rPr>
                <w:lang w:val="nl-NL"/>
              </w:rPr>
              <w:t>Ik denk wel, je zou dit sneller kunnen doen als ethicus zonder al te veel biologische kennis dan echt als puur bioloog zonder enige ethische kennis.</w:t>
            </w:r>
          </w:p>
        </w:tc>
        <w:tc>
          <w:tcPr>
            <w:tcW w:w="4320" w:type="dxa"/>
          </w:tcPr>
          <w:p w14:paraId="6632E82D" w14:textId="77777777" w:rsidR="00132EB8" w:rsidRDefault="00000000">
            <w:r>
              <w:t>Easier transition from ethics to biology than vice versa</w:t>
            </w:r>
          </w:p>
        </w:tc>
      </w:tr>
      <w:tr w:rsidR="00132EB8" w14:paraId="277B30E9" w14:textId="77777777" w:rsidTr="00E56AA2">
        <w:tc>
          <w:tcPr>
            <w:tcW w:w="4320" w:type="dxa"/>
          </w:tcPr>
          <w:p w14:paraId="4A914318" w14:textId="77777777" w:rsidR="00132EB8" w:rsidRPr="00E56AA2" w:rsidRDefault="00000000">
            <w:pPr>
              <w:rPr>
                <w:lang w:val="nl-NL"/>
              </w:rPr>
            </w:pPr>
            <w:r w:rsidRPr="00E56AA2">
              <w:rPr>
                <w:lang w:val="nl-NL"/>
              </w:rPr>
              <w:t>Maar het heeft wel voordelen dat ik snap wat die onderzoekers doen in het lab, want als ik hen vervolgens wil bevragen over hoe gaat dat in zijn werk en consent procedure, dan helpt het gewoon dat je toch dezelfde taal kan spreken.</w:t>
            </w:r>
          </w:p>
        </w:tc>
        <w:tc>
          <w:tcPr>
            <w:tcW w:w="4320" w:type="dxa"/>
          </w:tcPr>
          <w:p w14:paraId="41C7C271" w14:textId="77777777" w:rsidR="00132EB8" w:rsidRDefault="00000000">
            <w:r>
              <w:t>Advantages of understanding lab work for communication</w:t>
            </w:r>
          </w:p>
        </w:tc>
      </w:tr>
      <w:tr w:rsidR="00132EB8" w14:paraId="22387964" w14:textId="77777777" w:rsidTr="00E56AA2">
        <w:tc>
          <w:tcPr>
            <w:tcW w:w="4320" w:type="dxa"/>
          </w:tcPr>
          <w:p w14:paraId="3C10158A" w14:textId="77777777" w:rsidR="00132EB8" w:rsidRPr="00E56AA2" w:rsidRDefault="00000000">
            <w:pPr>
              <w:rPr>
                <w:lang w:val="nl-NL"/>
              </w:rPr>
            </w:pPr>
            <w:r w:rsidRPr="00E56AA2">
              <w:rPr>
                <w:lang w:val="nl-NL"/>
              </w:rPr>
              <w:t>Dat je daarmee een soort… band is misschien een groot woord, maar dat je wel begrijpt vanuit hun positie, als je in het lab staat en je hebt bepaalde procedures, dan snap ik dat het zo werkt.</w:t>
            </w:r>
          </w:p>
        </w:tc>
        <w:tc>
          <w:tcPr>
            <w:tcW w:w="4320" w:type="dxa"/>
          </w:tcPr>
          <w:p w14:paraId="50172021" w14:textId="77777777" w:rsidR="00132EB8" w:rsidRDefault="00000000">
            <w:r>
              <w:t>Building understanding and rapport with lab researchers</w:t>
            </w:r>
          </w:p>
        </w:tc>
      </w:tr>
      <w:tr w:rsidR="00132EB8" w14:paraId="3A35AB98" w14:textId="77777777" w:rsidTr="00E56AA2">
        <w:tc>
          <w:tcPr>
            <w:tcW w:w="4320" w:type="dxa"/>
          </w:tcPr>
          <w:p w14:paraId="6B95BE47" w14:textId="77777777" w:rsidR="00132EB8" w:rsidRPr="00E56AA2" w:rsidRDefault="00000000">
            <w:pPr>
              <w:rPr>
                <w:lang w:val="nl-NL"/>
              </w:rPr>
            </w:pPr>
            <w:r w:rsidRPr="00E56AA2">
              <w:rPr>
                <w:lang w:val="nl-NL"/>
              </w:rPr>
              <w:t>Dat helpt wel heel erg, ook gewoon om te begrijpen wat er gebeurt in zo’n project.</w:t>
            </w:r>
          </w:p>
        </w:tc>
        <w:tc>
          <w:tcPr>
            <w:tcW w:w="4320" w:type="dxa"/>
          </w:tcPr>
          <w:p w14:paraId="6AB19889" w14:textId="77777777" w:rsidR="00132EB8" w:rsidRDefault="00000000">
            <w:r>
              <w:t>Understanding project dynamics through lab knowledge</w:t>
            </w:r>
          </w:p>
        </w:tc>
      </w:tr>
      <w:tr w:rsidR="00132EB8" w14:paraId="5C5A4C4F" w14:textId="77777777" w:rsidTr="00E56AA2">
        <w:tc>
          <w:tcPr>
            <w:tcW w:w="4320" w:type="dxa"/>
          </w:tcPr>
          <w:p w14:paraId="3804A84E" w14:textId="77777777" w:rsidR="00132EB8" w:rsidRPr="00E56AA2" w:rsidRDefault="00000000">
            <w:pPr>
              <w:rPr>
                <w:lang w:val="nl-NL"/>
              </w:rPr>
            </w:pPr>
            <w:r w:rsidRPr="00E56AA2">
              <w:rPr>
                <w:lang w:val="nl-NL"/>
              </w:rPr>
              <w:t>Dus ik denk dat je zeker wel die kennis nodig hebt, maar dat het 70% filosoof 30% bio is.</w:t>
            </w:r>
          </w:p>
        </w:tc>
        <w:tc>
          <w:tcPr>
            <w:tcW w:w="4320" w:type="dxa"/>
          </w:tcPr>
          <w:p w14:paraId="25B99A1F" w14:textId="77777777" w:rsidR="00132EB8" w:rsidRDefault="00000000">
            <w:r>
              <w:t>Ratio of philosophy to biology knowledge suggested</w:t>
            </w:r>
          </w:p>
        </w:tc>
      </w:tr>
      <w:tr w:rsidR="00132EB8" w14:paraId="695DED8C" w14:textId="77777777" w:rsidTr="00E56AA2">
        <w:tc>
          <w:tcPr>
            <w:tcW w:w="4320" w:type="dxa"/>
          </w:tcPr>
          <w:p w14:paraId="0F2E639F" w14:textId="77777777" w:rsidR="00132EB8" w:rsidRPr="00E56AA2" w:rsidRDefault="00000000">
            <w:pPr>
              <w:rPr>
                <w:lang w:val="nl-NL"/>
              </w:rPr>
            </w:pPr>
            <w:r w:rsidRPr="00E56AA2">
              <w:rPr>
                <w:lang w:val="nl-NL"/>
              </w:rPr>
              <w:t>Ik denk wel dat het kan, voor mij was het ook maar een jaar training in de kwalitatieve onderzoeksmethoden, maar dan moet je wel dus dat jaar training hebben en vooral de affiniteit.</w:t>
            </w:r>
          </w:p>
        </w:tc>
        <w:tc>
          <w:tcPr>
            <w:tcW w:w="4320" w:type="dxa"/>
          </w:tcPr>
          <w:p w14:paraId="01B073FA" w14:textId="77777777" w:rsidR="00132EB8" w:rsidRDefault="00000000">
            <w:r>
              <w:t>Possibility of transitioning with training and affinity</w:t>
            </w:r>
          </w:p>
        </w:tc>
      </w:tr>
      <w:tr w:rsidR="00132EB8" w14:paraId="19B5203F" w14:textId="77777777" w:rsidTr="00E56AA2">
        <w:tc>
          <w:tcPr>
            <w:tcW w:w="4320" w:type="dxa"/>
          </w:tcPr>
          <w:p w14:paraId="536F08C0" w14:textId="77777777" w:rsidR="00132EB8" w:rsidRPr="00E56AA2" w:rsidRDefault="00000000">
            <w:pPr>
              <w:rPr>
                <w:lang w:val="nl-NL"/>
              </w:rPr>
            </w:pPr>
            <w:r w:rsidRPr="00E56AA2">
              <w:rPr>
                <w:lang w:val="nl-NL"/>
              </w:rPr>
              <w:t>Dat is het gewoon vooral: als jij niet geïnteresseerd bent in dit soort vragen…</w:t>
            </w:r>
          </w:p>
        </w:tc>
        <w:tc>
          <w:tcPr>
            <w:tcW w:w="4320" w:type="dxa"/>
          </w:tcPr>
          <w:p w14:paraId="65AF8603" w14:textId="77777777" w:rsidR="00132EB8" w:rsidRDefault="00000000">
            <w:r>
              <w:t>Importance of personal interest in qualitative research</w:t>
            </w:r>
          </w:p>
        </w:tc>
      </w:tr>
      <w:tr w:rsidR="00132EB8" w14:paraId="1F5E173B" w14:textId="77777777" w:rsidTr="00E56AA2">
        <w:tc>
          <w:tcPr>
            <w:tcW w:w="4320" w:type="dxa"/>
          </w:tcPr>
          <w:p w14:paraId="54A2CDBA" w14:textId="77777777" w:rsidR="00132EB8" w:rsidRPr="00E56AA2" w:rsidRDefault="00000000">
            <w:pPr>
              <w:rPr>
                <w:lang w:val="nl-NL"/>
              </w:rPr>
            </w:pPr>
            <w:r w:rsidRPr="00E56AA2">
              <w:rPr>
                <w:lang w:val="nl-NL"/>
              </w:rPr>
              <w:t>Dat is meer je interesse en ik zie iemand die alleen maar in het lab staat en die nog nooit iets van kwalitatief onderzoek heeft gedaan niet opeens een dialoog begeleiden.</w:t>
            </w:r>
          </w:p>
        </w:tc>
        <w:tc>
          <w:tcPr>
            <w:tcW w:w="4320" w:type="dxa"/>
          </w:tcPr>
          <w:p w14:paraId="04BB454C" w14:textId="77777777" w:rsidR="00132EB8" w:rsidRDefault="00000000">
            <w:r>
              <w:t>Lab-only researchers less suited for dialogue facilitation</w:t>
            </w:r>
          </w:p>
        </w:tc>
      </w:tr>
      <w:tr w:rsidR="00132EB8" w14:paraId="2E64B669" w14:textId="77777777" w:rsidTr="00E56AA2">
        <w:tc>
          <w:tcPr>
            <w:tcW w:w="4320" w:type="dxa"/>
          </w:tcPr>
          <w:p w14:paraId="77ADE2C2" w14:textId="77777777" w:rsidR="00132EB8" w:rsidRPr="00E56AA2" w:rsidRDefault="00000000">
            <w:pPr>
              <w:rPr>
                <w:lang w:val="nl-NL"/>
              </w:rPr>
            </w:pPr>
            <w:r w:rsidRPr="00E56AA2">
              <w:rPr>
                <w:lang w:val="nl-NL"/>
              </w:rPr>
              <w:t>Maar het is ook hoe iemand is als persoon en waar je interesse ligt.</w:t>
            </w:r>
          </w:p>
        </w:tc>
        <w:tc>
          <w:tcPr>
            <w:tcW w:w="4320" w:type="dxa"/>
          </w:tcPr>
          <w:p w14:paraId="64E132BF" w14:textId="77777777" w:rsidR="00132EB8" w:rsidRDefault="00000000">
            <w:r>
              <w:t>Personality and interest key to qualitative research skills</w:t>
            </w:r>
          </w:p>
        </w:tc>
      </w:tr>
      <w:tr w:rsidR="00132EB8" w14:paraId="6AC7EFA4" w14:textId="77777777" w:rsidTr="00E56AA2">
        <w:tc>
          <w:tcPr>
            <w:tcW w:w="4320" w:type="dxa"/>
          </w:tcPr>
          <w:p w14:paraId="68B698A2" w14:textId="77777777" w:rsidR="00132EB8" w:rsidRPr="00E56AA2" w:rsidRDefault="00000000">
            <w:pPr>
              <w:rPr>
                <w:lang w:val="nl-NL"/>
              </w:rPr>
            </w:pPr>
            <w:r w:rsidRPr="00E56AA2">
              <w:rPr>
                <w:lang w:val="nl-NL"/>
              </w:rPr>
              <w:lastRenderedPageBreak/>
              <w:t>Ja, of je moet een bepaalde sociologische insteek [hebben] of achtergrond ofzo, maar dat is een ander soort skill, daarom zeg ik ook wie je bent als mens.</w:t>
            </w:r>
          </w:p>
        </w:tc>
        <w:tc>
          <w:tcPr>
            <w:tcW w:w="4320" w:type="dxa"/>
          </w:tcPr>
          <w:p w14:paraId="400A6B6C" w14:textId="77777777" w:rsidR="00132EB8" w:rsidRDefault="00000000">
            <w:r>
              <w:t>Need for sociological skills or orientation</w:t>
            </w:r>
          </w:p>
        </w:tc>
      </w:tr>
      <w:tr w:rsidR="00132EB8" w14:paraId="122B2053" w14:textId="77777777" w:rsidTr="00E56AA2">
        <w:tc>
          <w:tcPr>
            <w:tcW w:w="4320" w:type="dxa"/>
          </w:tcPr>
          <w:p w14:paraId="13414584" w14:textId="77777777" w:rsidR="00132EB8" w:rsidRPr="00E56AA2" w:rsidRDefault="00000000">
            <w:pPr>
              <w:rPr>
                <w:lang w:val="nl-NL"/>
              </w:rPr>
            </w:pPr>
            <w:r w:rsidRPr="00E56AA2">
              <w:rPr>
                <w:lang w:val="nl-NL"/>
              </w:rPr>
              <w:t>Het is ook een soort mensenkennis en ben je sociaal ja of nee, eigenlijk is dat het gewoon.</w:t>
            </w:r>
          </w:p>
        </w:tc>
        <w:tc>
          <w:tcPr>
            <w:tcW w:w="4320" w:type="dxa"/>
          </w:tcPr>
          <w:p w14:paraId="4A1491D3" w14:textId="77777777" w:rsidR="00132EB8" w:rsidRDefault="00000000">
            <w:r>
              <w:t>Importance of social skills and empathy</w:t>
            </w:r>
          </w:p>
        </w:tc>
      </w:tr>
      <w:tr w:rsidR="00132EB8" w14:paraId="5197C912" w14:textId="77777777" w:rsidTr="00E56AA2">
        <w:tc>
          <w:tcPr>
            <w:tcW w:w="4320" w:type="dxa"/>
          </w:tcPr>
          <w:p w14:paraId="1B83CD5F" w14:textId="77777777" w:rsidR="00132EB8" w:rsidRPr="00E56AA2" w:rsidRDefault="00000000">
            <w:pPr>
              <w:rPr>
                <w:lang w:val="nl-NL"/>
              </w:rPr>
            </w:pPr>
            <w:r w:rsidRPr="00E56AA2">
              <w:rPr>
                <w:lang w:val="nl-NL"/>
              </w:rPr>
              <w:t>Kan je aanvoelen in een gesprek, sturen van ‘Die is even wat minder aan het woord, we moeten dit gaan managen’, dus het zijn meer dat soort skills.</w:t>
            </w:r>
          </w:p>
        </w:tc>
        <w:tc>
          <w:tcPr>
            <w:tcW w:w="4320" w:type="dxa"/>
          </w:tcPr>
          <w:p w14:paraId="2A6A7859" w14:textId="77777777" w:rsidR="00132EB8" w:rsidRDefault="00000000">
            <w:r>
              <w:t>Skill of managing group dynamics in discussions</w:t>
            </w:r>
          </w:p>
        </w:tc>
      </w:tr>
      <w:tr w:rsidR="00132EB8" w14:paraId="365E46E5" w14:textId="77777777" w:rsidTr="00E56AA2">
        <w:tc>
          <w:tcPr>
            <w:tcW w:w="4320" w:type="dxa"/>
          </w:tcPr>
          <w:p w14:paraId="4709901B" w14:textId="77777777" w:rsidR="00132EB8" w:rsidRPr="00E56AA2" w:rsidRDefault="00000000">
            <w:pPr>
              <w:rPr>
                <w:lang w:val="nl-NL"/>
              </w:rPr>
            </w:pPr>
            <w:r w:rsidRPr="00E56AA2">
              <w:rPr>
                <w:lang w:val="nl-NL"/>
              </w:rPr>
              <w:t>Ik vraag me eigenlijk ook af, kan je dat trainen, maar het is ook je hebt het wel of je hebt het niet.</w:t>
            </w:r>
          </w:p>
        </w:tc>
        <w:tc>
          <w:tcPr>
            <w:tcW w:w="4320" w:type="dxa"/>
          </w:tcPr>
          <w:p w14:paraId="54EA2A1C" w14:textId="77777777" w:rsidR="00132EB8" w:rsidRDefault="00000000">
            <w:r>
              <w:t>Questioning whether social intuition can be trained</w:t>
            </w:r>
          </w:p>
        </w:tc>
      </w:tr>
      <w:tr w:rsidR="00132EB8" w14:paraId="4A1E5665" w14:textId="77777777" w:rsidTr="00E56AA2">
        <w:tc>
          <w:tcPr>
            <w:tcW w:w="4320" w:type="dxa"/>
          </w:tcPr>
          <w:p w14:paraId="59D2870C" w14:textId="77777777" w:rsidR="00132EB8" w:rsidRPr="00E56AA2" w:rsidRDefault="00000000">
            <w:pPr>
              <w:rPr>
                <w:lang w:val="nl-NL"/>
              </w:rPr>
            </w:pPr>
            <w:r w:rsidRPr="00E56AA2">
              <w:rPr>
                <w:lang w:val="nl-NL"/>
              </w:rPr>
              <w:t>Ik weet niet of ik het skills moet noemen.</w:t>
            </w:r>
          </w:p>
        </w:tc>
        <w:tc>
          <w:tcPr>
            <w:tcW w:w="4320" w:type="dxa"/>
          </w:tcPr>
          <w:p w14:paraId="7C93B89D" w14:textId="77777777" w:rsidR="00132EB8" w:rsidRDefault="00000000">
            <w:r>
              <w:t>Doubt about calling social abilities 'skills'</w:t>
            </w:r>
          </w:p>
        </w:tc>
      </w:tr>
      <w:tr w:rsidR="00132EB8" w14:paraId="478D31C1" w14:textId="77777777" w:rsidTr="00E56AA2">
        <w:tc>
          <w:tcPr>
            <w:tcW w:w="4320" w:type="dxa"/>
          </w:tcPr>
          <w:p w14:paraId="08E5482C" w14:textId="77777777" w:rsidR="00132EB8" w:rsidRPr="00E56AA2" w:rsidRDefault="00000000">
            <w:pPr>
              <w:rPr>
                <w:lang w:val="nl-NL"/>
              </w:rPr>
            </w:pPr>
            <w:r w:rsidRPr="00E56AA2">
              <w:rPr>
                <w:lang w:val="nl-NL"/>
              </w:rPr>
              <w:t>Mensenkennis, sociale radar, ergens denk je ‘Iedereen heeft dat’, maar dat merk ik in [de] praktijk dat dat niet het geval is.</w:t>
            </w:r>
          </w:p>
        </w:tc>
        <w:tc>
          <w:tcPr>
            <w:tcW w:w="4320" w:type="dxa"/>
          </w:tcPr>
          <w:p w14:paraId="5F0E6D8A" w14:textId="77777777" w:rsidR="00132EB8" w:rsidRDefault="00000000">
            <w:r>
              <w:t>Observation that social intuition is not universal</w:t>
            </w:r>
          </w:p>
        </w:tc>
      </w:tr>
      <w:tr w:rsidR="00132EB8" w14:paraId="39B295E2" w14:textId="77777777" w:rsidTr="00E56AA2">
        <w:tc>
          <w:tcPr>
            <w:tcW w:w="4320" w:type="dxa"/>
          </w:tcPr>
          <w:p w14:paraId="0EBAA52A" w14:textId="77777777" w:rsidR="00132EB8" w:rsidRPr="00E56AA2" w:rsidRDefault="00000000">
            <w:pPr>
              <w:rPr>
                <w:lang w:val="nl-NL"/>
              </w:rPr>
            </w:pPr>
            <w:r w:rsidRPr="00E56AA2">
              <w:rPr>
                <w:lang w:val="nl-NL"/>
              </w:rPr>
              <w:t>Dat is ook uniek of specifiek aan de academische wereld, dat je die skills niet per se altijd hoeft te hebben.</w:t>
            </w:r>
          </w:p>
        </w:tc>
        <w:tc>
          <w:tcPr>
            <w:tcW w:w="4320" w:type="dxa"/>
          </w:tcPr>
          <w:p w14:paraId="295EECE3" w14:textId="77777777" w:rsidR="00132EB8" w:rsidRDefault="00000000">
            <w:r>
              <w:t>Academia allows flourishing without social skills</w:t>
            </w:r>
          </w:p>
        </w:tc>
      </w:tr>
      <w:tr w:rsidR="00132EB8" w14:paraId="12EAB32A" w14:textId="77777777" w:rsidTr="00E56AA2">
        <w:tc>
          <w:tcPr>
            <w:tcW w:w="4320" w:type="dxa"/>
          </w:tcPr>
          <w:p w14:paraId="132CDBA4" w14:textId="77777777" w:rsidR="00132EB8" w:rsidRPr="00E56AA2" w:rsidRDefault="00000000">
            <w:pPr>
              <w:rPr>
                <w:lang w:val="nl-NL"/>
              </w:rPr>
            </w:pPr>
            <w:r w:rsidRPr="00E56AA2">
              <w:rPr>
                <w:lang w:val="nl-NL"/>
              </w:rPr>
              <w:t>En dat is denk ik ook goed, want daardoor floreren ook mensen die heel slim zijn, maar dat soort skills wat minder hebben.</w:t>
            </w:r>
          </w:p>
        </w:tc>
        <w:tc>
          <w:tcPr>
            <w:tcW w:w="4320" w:type="dxa"/>
          </w:tcPr>
          <w:p w14:paraId="3AF2E291" w14:textId="77777777" w:rsidR="00132EB8" w:rsidRDefault="00000000">
            <w:r>
              <w:t>Valuing intelligence over social skills in academia</w:t>
            </w:r>
          </w:p>
        </w:tc>
      </w:tr>
      <w:tr w:rsidR="00132EB8" w14:paraId="606130C0" w14:textId="77777777" w:rsidTr="00E56AA2">
        <w:tc>
          <w:tcPr>
            <w:tcW w:w="4320" w:type="dxa"/>
          </w:tcPr>
          <w:p w14:paraId="50E8079B" w14:textId="77777777" w:rsidR="00132EB8" w:rsidRPr="00E56AA2" w:rsidRDefault="00000000">
            <w:pPr>
              <w:rPr>
                <w:lang w:val="nl-NL"/>
              </w:rPr>
            </w:pPr>
            <w:r w:rsidRPr="00E56AA2">
              <w:rPr>
                <w:lang w:val="nl-NL"/>
              </w:rPr>
              <w:t>Daar is dan ruimte voor terwijl in een andere omgeving ze er misschien allang uit waren gegooid.</w:t>
            </w:r>
          </w:p>
        </w:tc>
        <w:tc>
          <w:tcPr>
            <w:tcW w:w="4320" w:type="dxa"/>
          </w:tcPr>
          <w:p w14:paraId="7078ABBC" w14:textId="77777777" w:rsidR="00132EB8" w:rsidRDefault="00000000">
            <w:r>
              <w:t>Academic tolerance for different skill sets</w:t>
            </w:r>
          </w:p>
        </w:tc>
      </w:tr>
      <w:tr w:rsidR="00132EB8" w14:paraId="38B0B07F" w14:textId="77777777" w:rsidTr="00E56AA2">
        <w:tc>
          <w:tcPr>
            <w:tcW w:w="4320" w:type="dxa"/>
          </w:tcPr>
          <w:p w14:paraId="0B980D7F" w14:textId="77777777" w:rsidR="00132EB8" w:rsidRPr="00E56AA2" w:rsidRDefault="00000000">
            <w:pPr>
              <w:rPr>
                <w:lang w:val="nl-NL"/>
              </w:rPr>
            </w:pPr>
            <w:r w:rsidRPr="00E56AA2">
              <w:rPr>
                <w:lang w:val="nl-NL"/>
              </w:rPr>
              <w:t>Dat geldt in meer of mindere mate ook voor mij.</w:t>
            </w:r>
          </w:p>
        </w:tc>
        <w:tc>
          <w:tcPr>
            <w:tcW w:w="4320" w:type="dxa"/>
          </w:tcPr>
          <w:p w14:paraId="634A6926" w14:textId="77777777" w:rsidR="00132EB8" w:rsidRDefault="00000000">
            <w:r>
              <w:t>Personal recognition of benefiting from academic tolerance</w:t>
            </w:r>
          </w:p>
        </w:tc>
      </w:tr>
      <w:tr w:rsidR="00132EB8" w14:paraId="4907F67E" w14:textId="77777777" w:rsidTr="00E56AA2">
        <w:tc>
          <w:tcPr>
            <w:tcW w:w="4320" w:type="dxa"/>
          </w:tcPr>
          <w:p w14:paraId="6D6FBBDF" w14:textId="77777777" w:rsidR="00132EB8" w:rsidRPr="00E56AA2" w:rsidRDefault="00000000">
            <w:pPr>
              <w:rPr>
                <w:lang w:val="nl-NL"/>
              </w:rPr>
            </w:pPr>
            <w:r w:rsidRPr="00E56AA2">
              <w:rPr>
                <w:lang w:val="nl-NL"/>
              </w:rPr>
              <w:t>Dat is wel bijzonder aan de academische wereld, dat dat niet een vereiste is om onderzoeker te zijn, of arts - nou ja, als arts zou je denken van wel, maar dat is ook niet…</w:t>
            </w:r>
          </w:p>
        </w:tc>
        <w:tc>
          <w:tcPr>
            <w:tcW w:w="4320" w:type="dxa"/>
          </w:tcPr>
          <w:p w14:paraId="72873BA4" w14:textId="77777777" w:rsidR="00132EB8" w:rsidRDefault="00000000">
            <w:r>
              <w:t>Not always requiring social skills in academia and medicine</w:t>
            </w:r>
          </w:p>
        </w:tc>
      </w:tr>
      <w:tr w:rsidR="00132EB8" w14:paraId="01BC9226" w14:textId="77777777" w:rsidTr="00E56AA2">
        <w:tc>
          <w:tcPr>
            <w:tcW w:w="4320" w:type="dxa"/>
          </w:tcPr>
          <w:p w14:paraId="5188199D" w14:textId="77777777" w:rsidR="00132EB8" w:rsidRPr="00E56AA2" w:rsidRDefault="00000000">
            <w:pPr>
              <w:rPr>
                <w:lang w:val="nl-NL"/>
              </w:rPr>
            </w:pPr>
            <w:r w:rsidRPr="00E56AA2">
              <w:rPr>
                <w:lang w:val="nl-NL"/>
              </w:rPr>
              <w:t>Je zou hopen van niet, maar je hebt wel mensen [die] echt redelijk geïsoleerd zitten in hun lab volgens mij.</w:t>
            </w:r>
          </w:p>
        </w:tc>
        <w:tc>
          <w:tcPr>
            <w:tcW w:w="4320" w:type="dxa"/>
          </w:tcPr>
          <w:p w14:paraId="6D4B6DB4" w14:textId="77777777" w:rsidR="00132EB8" w:rsidRDefault="00000000">
            <w:r>
              <w:t>Existence of isolated researchers in labs</w:t>
            </w:r>
          </w:p>
        </w:tc>
      </w:tr>
      <w:tr w:rsidR="00132EB8" w14:paraId="7F27783E" w14:textId="77777777" w:rsidTr="00E56AA2">
        <w:tc>
          <w:tcPr>
            <w:tcW w:w="4320" w:type="dxa"/>
          </w:tcPr>
          <w:p w14:paraId="3A3F63BE" w14:textId="77777777" w:rsidR="00132EB8" w:rsidRPr="00E56AA2" w:rsidRDefault="00000000">
            <w:pPr>
              <w:rPr>
                <w:lang w:val="nl-NL"/>
              </w:rPr>
            </w:pPr>
            <w:r w:rsidRPr="00E56AA2">
              <w:rPr>
                <w:lang w:val="nl-NL"/>
              </w:rPr>
              <w:t>Ik denk dat dat goed is, dat daar ruimte voor is en dat die mensen belangrijk onderzoek kunnen doen, die mensen hebben we nodig.</w:t>
            </w:r>
          </w:p>
        </w:tc>
        <w:tc>
          <w:tcPr>
            <w:tcW w:w="4320" w:type="dxa"/>
          </w:tcPr>
          <w:p w14:paraId="2CE242C0" w14:textId="77777777" w:rsidR="00132EB8" w:rsidRDefault="00000000">
            <w:r>
              <w:t>Acknowledgement of the value of isolated researchers</w:t>
            </w:r>
          </w:p>
        </w:tc>
      </w:tr>
      <w:tr w:rsidR="00132EB8" w14:paraId="31C1A931" w14:textId="77777777" w:rsidTr="00E56AA2">
        <w:tc>
          <w:tcPr>
            <w:tcW w:w="4320" w:type="dxa"/>
          </w:tcPr>
          <w:p w14:paraId="283CE114" w14:textId="77777777" w:rsidR="00132EB8" w:rsidRPr="00E56AA2" w:rsidRDefault="00000000">
            <w:pPr>
              <w:rPr>
                <w:lang w:val="nl-NL"/>
              </w:rPr>
            </w:pPr>
            <w:r w:rsidRPr="00E56AA2">
              <w:rPr>
                <w:lang w:val="nl-NL"/>
              </w:rPr>
              <w:t>Ik denk alleen niet dat ze per se professor moeten worden of een team moeten aansturen.</w:t>
            </w:r>
          </w:p>
        </w:tc>
        <w:tc>
          <w:tcPr>
            <w:tcW w:w="4320" w:type="dxa"/>
          </w:tcPr>
          <w:p w14:paraId="42938E2A" w14:textId="77777777" w:rsidR="00132EB8" w:rsidRDefault="00000000">
            <w:r>
              <w:t>Belief that isolated researchers should not necessarily lead teams</w:t>
            </w:r>
          </w:p>
        </w:tc>
      </w:tr>
      <w:tr w:rsidR="00132EB8" w14:paraId="767D8AC6" w14:textId="77777777" w:rsidTr="00E56AA2">
        <w:tc>
          <w:tcPr>
            <w:tcW w:w="4320" w:type="dxa"/>
          </w:tcPr>
          <w:p w14:paraId="6D847EA9" w14:textId="77777777" w:rsidR="00132EB8" w:rsidRPr="00E56AA2" w:rsidRDefault="00000000">
            <w:pPr>
              <w:rPr>
                <w:lang w:val="nl-NL"/>
              </w:rPr>
            </w:pPr>
            <w:r w:rsidRPr="00E56AA2">
              <w:rPr>
                <w:lang w:val="nl-NL"/>
              </w:rPr>
              <w:t>Gewoon lekker onderzoek blijven doen, dat is toch...</w:t>
            </w:r>
          </w:p>
        </w:tc>
        <w:tc>
          <w:tcPr>
            <w:tcW w:w="4320" w:type="dxa"/>
          </w:tcPr>
          <w:p w14:paraId="0EFC0CA3" w14:textId="77777777" w:rsidR="00132EB8" w:rsidRDefault="00000000">
            <w:r>
              <w:t>Suggestion that some should focus solely on research</w:t>
            </w:r>
          </w:p>
        </w:tc>
      </w:tr>
      <w:tr w:rsidR="00132EB8" w14:paraId="2DFE98EC" w14:textId="77777777" w:rsidTr="00E56AA2">
        <w:tc>
          <w:tcPr>
            <w:tcW w:w="4320" w:type="dxa"/>
          </w:tcPr>
          <w:p w14:paraId="4941CBA9" w14:textId="77777777" w:rsidR="00132EB8" w:rsidRPr="00E56AA2" w:rsidRDefault="00000000">
            <w:pPr>
              <w:rPr>
                <w:lang w:val="nl-NL"/>
              </w:rPr>
            </w:pPr>
            <w:r w:rsidRPr="00E56AA2">
              <w:rPr>
                <w:lang w:val="nl-NL"/>
              </w:rPr>
              <w:t>Volgens mij zijn die kwalitatieve onderzoeksmethoden nu niet of nauwelijks geïntegreerd.</w:t>
            </w:r>
          </w:p>
        </w:tc>
        <w:tc>
          <w:tcPr>
            <w:tcW w:w="4320" w:type="dxa"/>
          </w:tcPr>
          <w:p w14:paraId="7C2EE470" w14:textId="77777777" w:rsidR="00132EB8" w:rsidRDefault="00000000">
            <w:r>
              <w:t>Current lack of integration of qualitative methods</w:t>
            </w:r>
          </w:p>
        </w:tc>
      </w:tr>
      <w:tr w:rsidR="00132EB8" w14:paraId="5464A516" w14:textId="77777777" w:rsidTr="00E56AA2">
        <w:tc>
          <w:tcPr>
            <w:tcW w:w="4320" w:type="dxa"/>
          </w:tcPr>
          <w:p w14:paraId="1B3D4F82" w14:textId="77777777" w:rsidR="00132EB8" w:rsidRPr="00E56AA2" w:rsidRDefault="00000000">
            <w:pPr>
              <w:rPr>
                <w:lang w:val="nl-NL"/>
              </w:rPr>
            </w:pPr>
            <w:r w:rsidRPr="00E56AA2">
              <w:rPr>
                <w:lang w:val="nl-NL"/>
              </w:rPr>
              <w:lastRenderedPageBreak/>
              <w:t>Misschien dat er wel een vak is, waarbij we dan een keer iemand hebben moeten interviewen, maar dat was dan heel vrijblijvend en niet echt als een onderzoeksmethode geframed.</w:t>
            </w:r>
          </w:p>
        </w:tc>
        <w:tc>
          <w:tcPr>
            <w:tcW w:w="4320" w:type="dxa"/>
          </w:tcPr>
          <w:p w14:paraId="1A1FE36E" w14:textId="77777777" w:rsidR="00132EB8" w:rsidRDefault="00000000">
            <w:r>
              <w:t>Qualitative exercises being treated superficially</w:t>
            </w:r>
          </w:p>
        </w:tc>
      </w:tr>
      <w:tr w:rsidR="00132EB8" w14:paraId="511E5823" w14:textId="77777777" w:rsidTr="00E56AA2">
        <w:tc>
          <w:tcPr>
            <w:tcW w:w="4320" w:type="dxa"/>
          </w:tcPr>
          <w:p w14:paraId="341E2AB0" w14:textId="77777777" w:rsidR="00132EB8" w:rsidRPr="00E56AA2" w:rsidRDefault="00000000">
            <w:pPr>
              <w:rPr>
                <w:lang w:val="nl-NL"/>
              </w:rPr>
            </w:pPr>
            <w:r w:rsidRPr="00E56AA2">
              <w:rPr>
                <w:lang w:val="nl-NL"/>
              </w:rPr>
              <w:t>Dus ik denk wel dat het goed zou zijn als er misschien een klein blokje over is, of op zijn minst laten zien dat dat soort onderzoek bestaat, dat zou eigenlijk al genoeg zijn.</w:t>
            </w:r>
          </w:p>
        </w:tc>
        <w:tc>
          <w:tcPr>
            <w:tcW w:w="4320" w:type="dxa"/>
          </w:tcPr>
          <w:p w14:paraId="045878C9" w14:textId="77777777" w:rsidR="00132EB8" w:rsidRDefault="00000000">
            <w:r>
              <w:t>Advocating minimal exposure to qualitative methods</w:t>
            </w:r>
          </w:p>
        </w:tc>
      </w:tr>
      <w:tr w:rsidR="00132EB8" w14:paraId="419CC667" w14:textId="77777777" w:rsidTr="00E56AA2">
        <w:tc>
          <w:tcPr>
            <w:tcW w:w="4320" w:type="dxa"/>
          </w:tcPr>
          <w:p w14:paraId="14281B7F" w14:textId="77777777" w:rsidR="00132EB8" w:rsidRPr="00E56AA2" w:rsidRDefault="00000000">
            <w:pPr>
              <w:rPr>
                <w:lang w:val="nl-NL"/>
              </w:rPr>
            </w:pPr>
            <w:r w:rsidRPr="00E56AA2">
              <w:rPr>
                <w:lang w:val="nl-NL"/>
              </w:rPr>
              <w:t>Want ik kwam daar echt relatief laat achter, echt op het punt dat ik dacht dat ik dus het hele onderzoek niet leuk vond.</w:t>
            </w:r>
          </w:p>
        </w:tc>
        <w:tc>
          <w:tcPr>
            <w:tcW w:w="4320" w:type="dxa"/>
          </w:tcPr>
          <w:p w14:paraId="61B39660" w14:textId="77777777" w:rsidR="00132EB8" w:rsidRDefault="00000000">
            <w:r>
              <w:t>Late realization about qualitative research affecting research enjoyment</w:t>
            </w:r>
          </w:p>
        </w:tc>
      </w:tr>
      <w:tr w:rsidR="00132EB8" w14:paraId="0B71B8CF" w14:textId="77777777" w:rsidTr="00E56AA2">
        <w:tc>
          <w:tcPr>
            <w:tcW w:w="4320" w:type="dxa"/>
          </w:tcPr>
          <w:p w14:paraId="36743BFA" w14:textId="77777777" w:rsidR="00132EB8" w:rsidRPr="00E56AA2" w:rsidRDefault="00000000">
            <w:pPr>
              <w:rPr>
                <w:lang w:val="nl-NL"/>
              </w:rPr>
            </w:pPr>
            <w:r w:rsidRPr="00E56AA2">
              <w:rPr>
                <w:lang w:val="nl-NL"/>
              </w:rPr>
              <w:t>Dus dat zou wel goed zijn als er meer connectie is met dat soort type onderzoek en dat je ook weet van ‘Er is een onderzoeksgroep daar, die dit soort dingen bevraagt’ of dat die link wat meer wordt gelegd.</w:t>
            </w:r>
          </w:p>
        </w:tc>
        <w:tc>
          <w:tcPr>
            <w:tcW w:w="4320" w:type="dxa"/>
          </w:tcPr>
          <w:p w14:paraId="242DC881" w14:textId="77777777" w:rsidR="00132EB8" w:rsidRDefault="00000000">
            <w:r>
              <w:t>Advocating better visibility of qualitative research groups</w:t>
            </w:r>
          </w:p>
        </w:tc>
      </w:tr>
      <w:tr w:rsidR="00132EB8" w14:paraId="418E0C36" w14:textId="77777777" w:rsidTr="00E56AA2">
        <w:tc>
          <w:tcPr>
            <w:tcW w:w="4320" w:type="dxa"/>
          </w:tcPr>
          <w:p w14:paraId="24CB9CAA" w14:textId="77777777" w:rsidR="00132EB8" w:rsidRPr="00E56AA2" w:rsidRDefault="00000000">
            <w:pPr>
              <w:rPr>
                <w:lang w:val="nl-NL"/>
              </w:rPr>
            </w:pPr>
            <w:r w:rsidRPr="00E56AA2">
              <w:rPr>
                <w:lang w:val="nl-NL"/>
              </w:rPr>
              <w:t>Dat is al voldoende, want ik denk niet dat het per se een vereiste moet zijn in de opleiding als bioloog, maar de kennis ervan wel goed is om te hebben.</w:t>
            </w:r>
          </w:p>
        </w:tc>
        <w:tc>
          <w:tcPr>
            <w:tcW w:w="4320" w:type="dxa"/>
          </w:tcPr>
          <w:p w14:paraId="3245F9D4" w14:textId="77777777" w:rsidR="00132EB8" w:rsidRDefault="00000000">
            <w:r>
              <w:t>Knowledge of qualitative research important but not mandatory for biologists</w:t>
            </w:r>
          </w:p>
        </w:tc>
      </w:tr>
      <w:tr w:rsidR="00132EB8" w14:paraId="6E8FC232" w14:textId="77777777" w:rsidTr="00E56AA2">
        <w:tc>
          <w:tcPr>
            <w:tcW w:w="4320" w:type="dxa"/>
          </w:tcPr>
          <w:p w14:paraId="0177576D" w14:textId="77777777" w:rsidR="00132EB8" w:rsidRPr="00E56AA2" w:rsidRDefault="00000000">
            <w:pPr>
              <w:rPr>
                <w:lang w:val="nl-NL"/>
              </w:rPr>
            </w:pPr>
            <w:r w:rsidRPr="00E56AA2">
              <w:rPr>
                <w:lang w:val="nl-NL"/>
              </w:rPr>
              <w:t>Als bioloog… wij deden [Naam opleiding 1], [dat] is misschien net weer anders, maar ik denk wel dat biologie heel dicht bij [de] scheikunde ligt en dat die kennis wel belangrijk is.</w:t>
            </w:r>
          </w:p>
        </w:tc>
        <w:tc>
          <w:tcPr>
            <w:tcW w:w="4320" w:type="dxa"/>
          </w:tcPr>
          <w:p w14:paraId="5A61A1F9" w14:textId="77777777" w:rsidR="00132EB8" w:rsidRDefault="00000000">
            <w:r>
              <w:t>Importance of chemistry knowledge for biology students</w:t>
            </w:r>
          </w:p>
        </w:tc>
      </w:tr>
      <w:tr w:rsidR="00132EB8" w14:paraId="357261E4" w14:textId="77777777" w:rsidTr="00E56AA2">
        <w:tc>
          <w:tcPr>
            <w:tcW w:w="4320" w:type="dxa"/>
          </w:tcPr>
          <w:p w14:paraId="1C19DD52" w14:textId="77777777" w:rsidR="00132EB8" w:rsidRPr="00E56AA2" w:rsidRDefault="00000000">
            <w:pPr>
              <w:rPr>
                <w:lang w:val="nl-NL"/>
              </w:rPr>
            </w:pPr>
            <w:r w:rsidRPr="00E56AA2">
              <w:rPr>
                <w:lang w:val="nl-NL"/>
              </w:rPr>
              <w:t>Op de middelbare school vond ik het wel vrij logisch dat als je biologie koos, dat er ook werd aangemoedigd dat je scheikunde koos.</w:t>
            </w:r>
          </w:p>
        </w:tc>
        <w:tc>
          <w:tcPr>
            <w:tcW w:w="4320" w:type="dxa"/>
          </w:tcPr>
          <w:p w14:paraId="274C4EA9" w14:textId="77777777" w:rsidR="00132EB8" w:rsidRDefault="00000000">
            <w:r>
              <w:t>Encouragement to combine biology and chemistry early on</w:t>
            </w:r>
          </w:p>
        </w:tc>
      </w:tr>
      <w:tr w:rsidR="00132EB8" w14:paraId="16BD418C" w14:textId="77777777" w:rsidTr="00E56AA2">
        <w:tc>
          <w:tcPr>
            <w:tcW w:w="4320" w:type="dxa"/>
          </w:tcPr>
          <w:p w14:paraId="00224006" w14:textId="77777777" w:rsidR="00132EB8" w:rsidRPr="00E56AA2" w:rsidRDefault="00000000">
            <w:pPr>
              <w:rPr>
                <w:lang w:val="nl-NL"/>
              </w:rPr>
            </w:pPr>
            <w:r w:rsidRPr="00E56AA2">
              <w:rPr>
                <w:lang w:val="nl-NL"/>
              </w:rPr>
              <w:t>Dat is dan een basaal level, maar dat je toch wel een beetje…</w:t>
            </w:r>
          </w:p>
        </w:tc>
        <w:tc>
          <w:tcPr>
            <w:tcW w:w="4320" w:type="dxa"/>
          </w:tcPr>
          <w:p w14:paraId="3CFED1A3" w14:textId="77777777" w:rsidR="00132EB8" w:rsidRDefault="00000000">
            <w:r>
              <w:t>Need for basic chemistry understanding</w:t>
            </w:r>
          </w:p>
        </w:tc>
      </w:tr>
      <w:tr w:rsidR="00132EB8" w14:paraId="2E8BFF75" w14:textId="77777777" w:rsidTr="00E56AA2">
        <w:tc>
          <w:tcPr>
            <w:tcW w:w="4320" w:type="dxa"/>
          </w:tcPr>
          <w:p w14:paraId="758845DD" w14:textId="77777777" w:rsidR="00132EB8" w:rsidRPr="00E56AA2" w:rsidRDefault="00000000">
            <w:pPr>
              <w:rPr>
                <w:lang w:val="nl-NL"/>
              </w:rPr>
            </w:pPr>
            <w:r w:rsidRPr="00E56AA2">
              <w:rPr>
                <w:lang w:val="nl-NL"/>
              </w:rPr>
              <w:t>Dat is gewoon handig om te weten voor elektronenfosforylering, want nu heb ik daar ook baat bij, want wij kijken naar bepaalde aandoeningen, neurologische aandoeningen en die zijn gekoppeld aan mutaties en die zitten dan in die keten.</w:t>
            </w:r>
          </w:p>
        </w:tc>
        <w:tc>
          <w:tcPr>
            <w:tcW w:w="4320" w:type="dxa"/>
          </w:tcPr>
          <w:p w14:paraId="07ED1D5C" w14:textId="77777777" w:rsidR="00132EB8" w:rsidRDefault="00000000">
            <w:r>
              <w:t>Application of chemistry knowledge in neurological research</w:t>
            </w:r>
          </w:p>
        </w:tc>
      </w:tr>
      <w:tr w:rsidR="00132EB8" w14:paraId="2C7417A8" w14:textId="77777777" w:rsidTr="00E56AA2">
        <w:tc>
          <w:tcPr>
            <w:tcW w:w="4320" w:type="dxa"/>
          </w:tcPr>
          <w:p w14:paraId="4BD3E559" w14:textId="77777777" w:rsidR="00132EB8" w:rsidRPr="00E56AA2" w:rsidRDefault="00000000">
            <w:pPr>
              <w:rPr>
                <w:lang w:val="nl-NL"/>
              </w:rPr>
            </w:pPr>
            <w:r w:rsidRPr="00E56AA2">
              <w:rPr>
                <w:lang w:val="nl-NL"/>
              </w:rPr>
              <w:t>Dan weet je wel ongeveer: er gaat iets mis met je ATP productie ofzo, en dan snap je enigszins hoe dat werkt en bepaalde bindingen, dus dat is gewoon enigszins kennis waarvan ik denk, dat is handig.</w:t>
            </w:r>
          </w:p>
        </w:tc>
        <w:tc>
          <w:tcPr>
            <w:tcW w:w="4320" w:type="dxa"/>
          </w:tcPr>
          <w:p w14:paraId="1B1269DE" w14:textId="77777777" w:rsidR="00132EB8" w:rsidRDefault="00000000">
            <w:r>
              <w:t>Understanding ATP production and molecular bindings is helpful</w:t>
            </w:r>
          </w:p>
        </w:tc>
      </w:tr>
      <w:tr w:rsidR="00132EB8" w14:paraId="7BCFEE6B" w14:textId="77777777" w:rsidTr="00E56AA2">
        <w:tc>
          <w:tcPr>
            <w:tcW w:w="4320" w:type="dxa"/>
          </w:tcPr>
          <w:p w14:paraId="7CBC4FBC" w14:textId="77777777" w:rsidR="00132EB8" w:rsidRPr="00E56AA2" w:rsidRDefault="00000000">
            <w:pPr>
              <w:rPr>
                <w:lang w:val="nl-NL"/>
              </w:rPr>
            </w:pPr>
            <w:r w:rsidRPr="00E56AA2">
              <w:rPr>
                <w:lang w:val="nl-NL"/>
              </w:rPr>
              <w:t>Met natuurkunde: klein beetje, dat is meer dat je begrijpt waarom osmose en capillaire werking en dat soort dingen functioneren.</w:t>
            </w:r>
          </w:p>
        </w:tc>
        <w:tc>
          <w:tcPr>
            <w:tcW w:w="4320" w:type="dxa"/>
          </w:tcPr>
          <w:p w14:paraId="5F4BD8FB" w14:textId="77777777" w:rsidR="00132EB8" w:rsidRDefault="00000000">
            <w:r>
              <w:t>Physics knowledge helpful for basic biological processes</w:t>
            </w:r>
          </w:p>
        </w:tc>
      </w:tr>
      <w:tr w:rsidR="00132EB8" w14:paraId="638ED4E9" w14:textId="77777777" w:rsidTr="00E56AA2">
        <w:tc>
          <w:tcPr>
            <w:tcW w:w="4320" w:type="dxa"/>
          </w:tcPr>
          <w:p w14:paraId="72FA8BE2" w14:textId="77777777" w:rsidR="00132EB8" w:rsidRPr="00E56AA2" w:rsidRDefault="00000000">
            <w:pPr>
              <w:rPr>
                <w:lang w:val="nl-NL"/>
              </w:rPr>
            </w:pPr>
            <w:r w:rsidRPr="00E56AA2">
              <w:rPr>
                <w:lang w:val="nl-NL"/>
              </w:rPr>
              <w:t xml:space="preserve">Een basaal level wiskunde, dat weet ik niet zo goed, want wij hadden een wiskunde </w:t>
            </w:r>
            <w:r w:rsidRPr="00E56AA2">
              <w:rPr>
                <w:lang w:val="nl-NL"/>
              </w:rPr>
              <w:lastRenderedPageBreak/>
              <w:t>vak, ik vond dat zo random.</w:t>
            </w:r>
          </w:p>
        </w:tc>
        <w:tc>
          <w:tcPr>
            <w:tcW w:w="4320" w:type="dxa"/>
          </w:tcPr>
          <w:p w14:paraId="10D5579D" w14:textId="77777777" w:rsidR="00132EB8" w:rsidRDefault="00000000">
            <w:r>
              <w:lastRenderedPageBreak/>
              <w:t>Uncertainty about the relevance of mathematics for biology</w:t>
            </w:r>
          </w:p>
        </w:tc>
      </w:tr>
      <w:tr w:rsidR="00132EB8" w14:paraId="635C3D9C" w14:textId="77777777" w:rsidTr="00E56AA2">
        <w:tc>
          <w:tcPr>
            <w:tcW w:w="4320" w:type="dxa"/>
          </w:tcPr>
          <w:p w14:paraId="798AD54B" w14:textId="77777777" w:rsidR="00132EB8" w:rsidRPr="00E56AA2" w:rsidRDefault="00000000">
            <w:pPr>
              <w:rPr>
                <w:lang w:val="nl-NL"/>
              </w:rPr>
            </w:pPr>
            <w:r w:rsidRPr="00E56AA2">
              <w:rPr>
                <w:lang w:val="nl-NL"/>
              </w:rPr>
              <w:t>Moesten we opeens, hoe heette dat ook alweer, wat moesten we nou leren… complex getallen, het was wel geinig hoor, maar ik heb daar nooit iets concreets aan gehad, geloof ik.</w:t>
            </w:r>
          </w:p>
        </w:tc>
        <w:tc>
          <w:tcPr>
            <w:tcW w:w="4320" w:type="dxa"/>
          </w:tcPr>
          <w:p w14:paraId="5E25989A" w14:textId="77777777" w:rsidR="00132EB8" w:rsidRDefault="00000000">
            <w:r>
              <w:t>Limited practical use of advanced mathematics in biology</w:t>
            </w:r>
          </w:p>
        </w:tc>
      </w:tr>
      <w:tr w:rsidR="00132EB8" w14:paraId="6DF5A101" w14:textId="77777777" w:rsidTr="00E56AA2">
        <w:tc>
          <w:tcPr>
            <w:tcW w:w="4320" w:type="dxa"/>
          </w:tcPr>
          <w:p w14:paraId="64B47890" w14:textId="77777777" w:rsidR="00132EB8" w:rsidRPr="00E56AA2" w:rsidRDefault="00000000">
            <w:pPr>
              <w:rPr>
                <w:lang w:val="nl-NL"/>
              </w:rPr>
            </w:pPr>
            <w:r w:rsidRPr="00E56AA2">
              <w:rPr>
                <w:lang w:val="nl-NL"/>
              </w:rPr>
              <w:t>Oh ja, we hadden natuurkunde voor die Hodgkin &amp; Huxley dingen, dus voor neuro is het ook wel handig dat je weet hoe die signaalgeleidingen werkt.</w:t>
            </w:r>
          </w:p>
        </w:tc>
        <w:tc>
          <w:tcPr>
            <w:tcW w:w="4320" w:type="dxa"/>
          </w:tcPr>
          <w:p w14:paraId="7A8225EB" w14:textId="77777777" w:rsidR="00132EB8" w:rsidRDefault="00000000">
            <w:r>
              <w:t>Physics useful for understanding neural signal conduction</w:t>
            </w:r>
          </w:p>
        </w:tc>
      </w:tr>
      <w:tr w:rsidR="00132EB8" w14:paraId="4C496DA5" w14:textId="77777777" w:rsidTr="00E56AA2">
        <w:tc>
          <w:tcPr>
            <w:tcW w:w="4320" w:type="dxa"/>
          </w:tcPr>
          <w:p w14:paraId="032E8E4A" w14:textId="77777777" w:rsidR="00132EB8" w:rsidRPr="00E56AA2" w:rsidRDefault="00000000">
            <w:pPr>
              <w:rPr>
                <w:lang w:val="nl-NL"/>
              </w:rPr>
            </w:pPr>
            <w:r w:rsidRPr="00E56AA2">
              <w:rPr>
                <w:lang w:val="nl-NL"/>
              </w:rPr>
              <w:t>Dus ik zou zeggen, scheikunde vooral, natuurkunde beetje, wiskunde hoeft niet per se.</w:t>
            </w:r>
          </w:p>
        </w:tc>
        <w:tc>
          <w:tcPr>
            <w:tcW w:w="4320" w:type="dxa"/>
          </w:tcPr>
          <w:p w14:paraId="2C156827" w14:textId="77777777" w:rsidR="00132EB8" w:rsidRDefault="00000000">
            <w:r>
              <w:t>Prioritization of chemistry and physics knowledge over mathematics</w:t>
            </w:r>
          </w:p>
        </w:tc>
      </w:tr>
      <w:tr w:rsidR="00132EB8" w14:paraId="00D5789F" w14:textId="77777777" w:rsidTr="00E56AA2">
        <w:tc>
          <w:tcPr>
            <w:tcW w:w="4320" w:type="dxa"/>
          </w:tcPr>
          <w:p w14:paraId="38003CBE" w14:textId="77777777" w:rsidR="00132EB8" w:rsidRPr="00E56AA2" w:rsidRDefault="00000000">
            <w:pPr>
              <w:rPr>
                <w:lang w:val="nl-NL"/>
              </w:rPr>
            </w:pPr>
            <w:r w:rsidRPr="00E56AA2">
              <w:rPr>
                <w:lang w:val="nl-NL"/>
              </w:rPr>
              <w:t>Hangt [er] natuurlijk van af wat je gaat doen later: als je helemaal ergens in wil gaan duiken of computationele shit, dan is het wel handig als je formules kan leren.</w:t>
            </w:r>
          </w:p>
        </w:tc>
        <w:tc>
          <w:tcPr>
            <w:tcW w:w="4320" w:type="dxa"/>
          </w:tcPr>
          <w:p w14:paraId="7C270AC7" w14:textId="77777777" w:rsidR="00132EB8" w:rsidRDefault="00000000">
            <w:r>
              <w:t>Relevance of learning formulas for computational biology</w:t>
            </w:r>
          </w:p>
        </w:tc>
      </w:tr>
      <w:tr w:rsidR="00132EB8" w14:paraId="27FAD484" w14:textId="77777777" w:rsidTr="00E56AA2">
        <w:tc>
          <w:tcPr>
            <w:tcW w:w="4320" w:type="dxa"/>
          </w:tcPr>
          <w:p w14:paraId="188116D9" w14:textId="77777777" w:rsidR="00132EB8" w:rsidRPr="00E56AA2" w:rsidRDefault="00000000">
            <w:pPr>
              <w:rPr>
                <w:lang w:val="nl-NL"/>
              </w:rPr>
            </w:pPr>
            <w:r w:rsidRPr="00E56AA2">
              <w:rPr>
                <w:lang w:val="nl-NL"/>
              </w:rPr>
              <w:t>Bij filosofie heb je logica en [dat] wordt toch wel heel veel met programmeren [gebruikt], dus dan is wiskunde wel weer handig - zit gewoon hardop te denken hoor - maar voor formules en logisch denken, dat is eigenlijk ook wel een hele handige skill.</w:t>
            </w:r>
          </w:p>
        </w:tc>
        <w:tc>
          <w:tcPr>
            <w:tcW w:w="4320" w:type="dxa"/>
          </w:tcPr>
          <w:p w14:paraId="2B564752" w14:textId="77777777" w:rsidR="00132EB8" w:rsidRDefault="00000000">
            <w:r>
              <w:t>Logic and math skills useful for programming and philosophy</w:t>
            </w:r>
          </w:p>
        </w:tc>
      </w:tr>
      <w:tr w:rsidR="00132EB8" w14:paraId="25D17E1F" w14:textId="77777777" w:rsidTr="00E56AA2">
        <w:tc>
          <w:tcPr>
            <w:tcW w:w="4320" w:type="dxa"/>
          </w:tcPr>
          <w:p w14:paraId="5CB7A53B" w14:textId="77777777" w:rsidR="00132EB8" w:rsidRPr="00E56AA2" w:rsidRDefault="00000000">
            <w:pPr>
              <w:rPr>
                <w:lang w:val="nl-NL"/>
              </w:rPr>
            </w:pPr>
            <w:r w:rsidRPr="00E56AA2">
              <w:rPr>
                <w:lang w:val="nl-NL"/>
              </w:rPr>
              <w:t>Ik vind alles eigenlijk belangrijk, maar tot op zekere hoogte.</w:t>
            </w:r>
          </w:p>
        </w:tc>
        <w:tc>
          <w:tcPr>
            <w:tcW w:w="4320" w:type="dxa"/>
          </w:tcPr>
          <w:p w14:paraId="0C4A9F64" w14:textId="77777777" w:rsidR="00132EB8" w:rsidRDefault="00000000">
            <w:r>
              <w:t>Belief in the importance of diverse skills, but within limits</w:t>
            </w:r>
          </w:p>
        </w:tc>
      </w:tr>
      <w:tr w:rsidR="00132EB8" w14:paraId="6EC2B83D" w14:textId="77777777" w:rsidTr="00E56AA2">
        <w:tc>
          <w:tcPr>
            <w:tcW w:w="4320" w:type="dxa"/>
          </w:tcPr>
          <w:p w14:paraId="70E026FA" w14:textId="77777777" w:rsidR="00132EB8" w:rsidRPr="00E56AA2" w:rsidRDefault="00000000">
            <w:pPr>
              <w:rPr>
                <w:lang w:val="nl-NL"/>
              </w:rPr>
            </w:pPr>
            <w:r w:rsidRPr="00E56AA2">
              <w:rPr>
                <w:lang w:val="nl-NL"/>
              </w:rPr>
              <w:t>Ja, en dat verschilt natuurlijk net weer, biologie is heel breed, dus het hangt echt af van welke kant je op gaat, dus ik denk ook dat je dus…</w:t>
            </w:r>
          </w:p>
        </w:tc>
        <w:tc>
          <w:tcPr>
            <w:tcW w:w="4320" w:type="dxa"/>
          </w:tcPr>
          <w:p w14:paraId="62443C1B" w14:textId="77777777" w:rsidR="00132EB8" w:rsidRDefault="00000000">
            <w:r>
              <w:t>Biology's broad nature depends on research focus</w:t>
            </w:r>
          </w:p>
        </w:tc>
      </w:tr>
      <w:tr w:rsidR="00132EB8" w14:paraId="70D7B56D" w14:textId="77777777" w:rsidTr="00E56AA2">
        <w:tc>
          <w:tcPr>
            <w:tcW w:w="4320" w:type="dxa"/>
          </w:tcPr>
          <w:p w14:paraId="3F22F399" w14:textId="77777777" w:rsidR="00132EB8" w:rsidRPr="00E56AA2" w:rsidRDefault="00000000">
            <w:pPr>
              <w:rPr>
                <w:lang w:val="nl-NL"/>
              </w:rPr>
            </w:pPr>
            <w:r w:rsidRPr="00E56AA2">
              <w:rPr>
                <w:lang w:val="nl-NL"/>
              </w:rPr>
              <w:t>Nee, je hebt wel een bepaalde basis nodig… het is lastig.</w:t>
            </w:r>
          </w:p>
        </w:tc>
        <w:tc>
          <w:tcPr>
            <w:tcW w:w="4320" w:type="dxa"/>
          </w:tcPr>
          <w:p w14:paraId="3AE7FCBD" w14:textId="77777777" w:rsidR="00132EB8" w:rsidRDefault="00000000">
            <w:r>
              <w:t>Need for a basic foundation, despite challenges</w:t>
            </w:r>
          </w:p>
        </w:tc>
      </w:tr>
      <w:tr w:rsidR="00132EB8" w14:paraId="1CD1DDA9" w14:textId="77777777" w:rsidTr="00E56AA2">
        <w:tc>
          <w:tcPr>
            <w:tcW w:w="4320" w:type="dxa"/>
          </w:tcPr>
          <w:p w14:paraId="1E57FD7A" w14:textId="77777777" w:rsidR="00132EB8" w:rsidRPr="00E56AA2" w:rsidRDefault="00000000">
            <w:pPr>
              <w:rPr>
                <w:lang w:val="nl-NL"/>
              </w:rPr>
            </w:pPr>
            <w:r w:rsidRPr="00E56AA2">
              <w:rPr>
                <w:lang w:val="nl-NL"/>
              </w:rPr>
              <w:t>Gewoon een beetje van alles, en als je dan denkt, ik ga helemaal in de formules duiken, dan moet je die wiskunde dingen laten bijspijkeren, maar dan heb je in ieder geval wel enigszins kennis dat je niet helemaal…</w:t>
            </w:r>
          </w:p>
        </w:tc>
        <w:tc>
          <w:tcPr>
            <w:tcW w:w="4320" w:type="dxa"/>
          </w:tcPr>
          <w:p w14:paraId="30A3F3EF" w14:textId="77777777" w:rsidR="00132EB8" w:rsidRDefault="00000000">
            <w:r>
              <w:t>Importance of having a broad knowledge base and strengthening weak areas</w:t>
            </w:r>
          </w:p>
        </w:tc>
      </w:tr>
      <w:tr w:rsidR="00132EB8" w14:paraId="219A1DC9" w14:textId="77777777" w:rsidTr="00E56AA2">
        <w:tc>
          <w:tcPr>
            <w:tcW w:w="4320" w:type="dxa"/>
          </w:tcPr>
          <w:p w14:paraId="3A315AF6" w14:textId="77777777" w:rsidR="00132EB8" w:rsidRPr="00E56AA2" w:rsidRDefault="00000000">
            <w:pPr>
              <w:rPr>
                <w:lang w:val="nl-NL"/>
              </w:rPr>
            </w:pPr>
            <w:r w:rsidRPr="00E56AA2">
              <w:rPr>
                <w:lang w:val="nl-NL"/>
              </w:rPr>
              <w:t>[Het] menselijk lichaam is zo complex dat je op verschillende manieren daar in kan duiken.</w:t>
            </w:r>
          </w:p>
        </w:tc>
        <w:tc>
          <w:tcPr>
            <w:tcW w:w="4320" w:type="dxa"/>
          </w:tcPr>
          <w:p w14:paraId="127B5C8C" w14:textId="77777777" w:rsidR="00132EB8" w:rsidRDefault="00000000">
            <w:r>
              <w:t>Complexity of the human body allowing multiple research approaches</w:t>
            </w:r>
          </w:p>
        </w:tc>
      </w:tr>
      <w:tr w:rsidR="00132EB8" w14:paraId="375B589C" w14:textId="77777777" w:rsidTr="00E56AA2">
        <w:tc>
          <w:tcPr>
            <w:tcW w:w="4320" w:type="dxa"/>
          </w:tcPr>
          <w:p w14:paraId="307560F7" w14:textId="77777777" w:rsidR="00132EB8" w:rsidRPr="00E56AA2" w:rsidRDefault="00000000">
            <w:pPr>
              <w:rPr>
                <w:lang w:val="nl-NL"/>
              </w:rPr>
            </w:pPr>
            <w:r w:rsidRPr="00E56AA2">
              <w:rPr>
                <w:lang w:val="nl-NL"/>
              </w:rPr>
              <w:t>Ik weet niet of het bij andere vakgebieden minder het geval is hoor, want ik kan me voorstellen dat je in andere studies ook heel veel verschillende elementen [hebt], dat weet ik gewoon niet goed.</w:t>
            </w:r>
          </w:p>
        </w:tc>
        <w:tc>
          <w:tcPr>
            <w:tcW w:w="4320" w:type="dxa"/>
          </w:tcPr>
          <w:p w14:paraId="2215BF5F" w14:textId="77777777" w:rsidR="00132EB8" w:rsidRDefault="00000000">
            <w:r>
              <w:t>Uncertainty about complexity in other fields compared to biology</w:t>
            </w:r>
          </w:p>
        </w:tc>
      </w:tr>
      <w:tr w:rsidR="00132EB8" w14:paraId="7DAE01BF" w14:textId="77777777" w:rsidTr="00E56AA2">
        <w:tc>
          <w:tcPr>
            <w:tcW w:w="4320" w:type="dxa"/>
          </w:tcPr>
          <w:p w14:paraId="46631BE2" w14:textId="77777777" w:rsidR="00132EB8" w:rsidRPr="00E56AA2" w:rsidRDefault="00000000">
            <w:pPr>
              <w:rPr>
                <w:lang w:val="nl-NL"/>
              </w:rPr>
            </w:pPr>
            <w:r w:rsidRPr="00E56AA2">
              <w:rPr>
                <w:lang w:val="nl-NL"/>
              </w:rPr>
              <w:t xml:space="preserve">Maar ik weet wel [bij] biologie dat je dus - misschien ik vind ik het daarom ook wel leuk - je kan op allerlei niveaus over dingen </w:t>
            </w:r>
            <w:r w:rsidRPr="00E56AA2">
              <w:rPr>
                <w:lang w:val="nl-NL"/>
              </w:rPr>
              <w:lastRenderedPageBreak/>
              <w:t>nadenken en heb je dus ook verschillende kennis en theorieën die je daarbij kan gebruiken.</w:t>
            </w:r>
          </w:p>
        </w:tc>
        <w:tc>
          <w:tcPr>
            <w:tcW w:w="4320" w:type="dxa"/>
          </w:tcPr>
          <w:p w14:paraId="63318451" w14:textId="77777777" w:rsidR="00132EB8" w:rsidRDefault="00000000">
            <w:r>
              <w:lastRenderedPageBreak/>
              <w:t>Biology's appeal due to multiple perspectives and theories</w:t>
            </w:r>
          </w:p>
        </w:tc>
      </w:tr>
      <w:tr w:rsidR="00132EB8" w14:paraId="0FB6BE48" w14:textId="77777777" w:rsidTr="00E56AA2">
        <w:tc>
          <w:tcPr>
            <w:tcW w:w="4320" w:type="dxa"/>
          </w:tcPr>
          <w:p w14:paraId="1785F2ED" w14:textId="77777777" w:rsidR="00132EB8" w:rsidRPr="00E56AA2" w:rsidRDefault="00000000">
            <w:pPr>
              <w:rPr>
                <w:lang w:val="nl-NL"/>
              </w:rPr>
            </w:pPr>
            <w:r w:rsidRPr="00E56AA2">
              <w:rPr>
                <w:lang w:val="nl-NL"/>
              </w:rPr>
              <w:t>Je kan er zelfs op een psychologisch niveau over nadenken, dus je hebt die verschillende levels / niveaus.</w:t>
            </w:r>
          </w:p>
        </w:tc>
        <w:tc>
          <w:tcPr>
            <w:tcW w:w="4320" w:type="dxa"/>
          </w:tcPr>
          <w:p w14:paraId="08C52F5D" w14:textId="77777777" w:rsidR="00132EB8" w:rsidRDefault="00000000">
            <w:r>
              <w:t>Considering biological research from a psychological perspective</w:t>
            </w:r>
          </w:p>
        </w:tc>
      </w:tr>
      <w:tr w:rsidR="00132EB8" w14:paraId="2141A89B" w14:textId="77777777" w:rsidTr="00E56AA2">
        <w:tc>
          <w:tcPr>
            <w:tcW w:w="4320" w:type="dxa"/>
          </w:tcPr>
          <w:p w14:paraId="70AE8C2C" w14:textId="77777777" w:rsidR="00132EB8" w:rsidRPr="00E56AA2" w:rsidRDefault="00000000">
            <w:pPr>
              <w:rPr>
                <w:lang w:val="nl-NL"/>
              </w:rPr>
            </w:pPr>
            <w:r w:rsidRPr="00E56AA2">
              <w:rPr>
                <w:lang w:val="nl-NL"/>
              </w:rPr>
              <w:t>Je kan ook denken in systemen en dat kan je ook weer computationeel, wiskundig benaderen.</w:t>
            </w:r>
          </w:p>
        </w:tc>
        <w:tc>
          <w:tcPr>
            <w:tcW w:w="4320" w:type="dxa"/>
          </w:tcPr>
          <w:p w14:paraId="734460C7" w14:textId="77777777" w:rsidR="00132EB8" w:rsidRDefault="00000000">
            <w:r>
              <w:t>Applying systems thinking and computational methods in biology</w:t>
            </w:r>
          </w:p>
        </w:tc>
      </w:tr>
      <w:tr w:rsidR="00132EB8" w14:paraId="1D82FF5C" w14:textId="77777777" w:rsidTr="00E56AA2">
        <w:tc>
          <w:tcPr>
            <w:tcW w:w="4320" w:type="dxa"/>
          </w:tcPr>
          <w:p w14:paraId="6EEE14F4" w14:textId="77777777" w:rsidR="00132EB8" w:rsidRPr="00E56AA2" w:rsidRDefault="00000000">
            <w:pPr>
              <w:rPr>
                <w:lang w:val="nl-NL"/>
              </w:rPr>
            </w:pPr>
            <w:r w:rsidRPr="00E56AA2">
              <w:rPr>
                <w:lang w:val="nl-NL"/>
              </w:rPr>
              <w:t>Je kan gewoon alle kanten op, eigenlijk heel leuk.</w:t>
            </w:r>
          </w:p>
        </w:tc>
        <w:tc>
          <w:tcPr>
            <w:tcW w:w="4320" w:type="dxa"/>
          </w:tcPr>
          <w:p w14:paraId="3EA6BBE4" w14:textId="77777777" w:rsidR="00132EB8" w:rsidRDefault="00000000">
            <w:r>
              <w:t>Appreciation of biology's flexibility and potential</w:t>
            </w:r>
          </w:p>
        </w:tc>
      </w:tr>
      <w:tr w:rsidR="00132EB8" w14:paraId="148B7593" w14:textId="77777777" w:rsidTr="00E56AA2">
        <w:tc>
          <w:tcPr>
            <w:tcW w:w="4320" w:type="dxa"/>
          </w:tcPr>
          <w:p w14:paraId="458B249E" w14:textId="77777777" w:rsidR="00132EB8" w:rsidRPr="00E56AA2" w:rsidRDefault="00000000">
            <w:pPr>
              <w:rPr>
                <w:lang w:val="nl-NL"/>
              </w:rPr>
            </w:pPr>
            <w:r w:rsidRPr="00E56AA2">
              <w:rPr>
                <w:lang w:val="nl-NL"/>
              </w:rPr>
              <w:t>Ik denk dat het wel goed is, want er zijn ook genoeg mensen die dan helemaal in paniek raken zodra ze een formule ergens zien, dan denk ik, dat hoeft niet per se, dat lijkt heel ingewikkeld, maar het is goed om een beetje van alles…</w:t>
            </w:r>
          </w:p>
        </w:tc>
        <w:tc>
          <w:tcPr>
            <w:tcW w:w="4320" w:type="dxa"/>
          </w:tcPr>
          <w:p w14:paraId="0608A415" w14:textId="77777777" w:rsidR="00132EB8" w:rsidRDefault="00000000">
            <w:r>
              <w:t>Value of a basic knowledge base to avoid panic when encountering formulas</w:t>
            </w:r>
          </w:p>
        </w:tc>
      </w:tr>
      <w:tr w:rsidR="00132EB8" w14:paraId="5013DC0A" w14:textId="77777777" w:rsidTr="00E56AA2">
        <w:tc>
          <w:tcPr>
            <w:tcW w:w="4320" w:type="dxa"/>
          </w:tcPr>
          <w:p w14:paraId="452A47DE" w14:textId="77777777" w:rsidR="00132EB8" w:rsidRPr="00E56AA2" w:rsidRDefault="00000000">
            <w:pPr>
              <w:rPr>
                <w:lang w:val="nl-NL"/>
              </w:rPr>
            </w:pPr>
            <w:r w:rsidRPr="00E56AA2">
              <w:rPr>
                <w:lang w:val="nl-NL"/>
              </w:rPr>
              <w:t>Dat vind ik wel leuk aan de biologie, de biologie is eigenlijk vrij interdisciplinair in vergelijking met andere vakgebieden.</w:t>
            </w:r>
          </w:p>
        </w:tc>
        <w:tc>
          <w:tcPr>
            <w:tcW w:w="4320" w:type="dxa"/>
          </w:tcPr>
          <w:p w14:paraId="0213E3B9" w14:textId="77777777" w:rsidR="00132EB8" w:rsidRDefault="00000000">
            <w:r>
              <w:t>Biology's interdisciplinary nature compared to other fields</w:t>
            </w:r>
          </w:p>
        </w:tc>
      </w:tr>
      <w:tr w:rsidR="00132EB8" w14:paraId="00B8E9A3" w14:textId="77777777" w:rsidTr="00E56AA2">
        <w:tc>
          <w:tcPr>
            <w:tcW w:w="4320" w:type="dxa"/>
          </w:tcPr>
          <w:p w14:paraId="24ED4F71" w14:textId="77777777" w:rsidR="00132EB8" w:rsidRDefault="00000000">
            <w:r w:rsidRPr="00E56AA2">
              <w:rPr>
                <w:lang w:val="nl-NL"/>
              </w:rPr>
              <w:t xml:space="preserve">Ik denk wel dat het redelijk uniek is aan biologie, maar dat heb je denk ik ook bij aardwetenschappen of bij… Ja, weet ik het? Wat heb je eigenlijk nog meer, je hebt alleen maar biologie. </w:t>
            </w:r>
            <w:r>
              <w:t>Dat is het enige wat er is.</w:t>
            </w:r>
          </w:p>
        </w:tc>
        <w:tc>
          <w:tcPr>
            <w:tcW w:w="4320" w:type="dxa"/>
          </w:tcPr>
          <w:p w14:paraId="3F0D6A6F" w14:textId="77777777" w:rsidR="00132EB8" w:rsidRDefault="00000000">
            <w:r>
              <w:t>Uniqueness of biology in terms of interdisciplinary work</w:t>
            </w:r>
          </w:p>
        </w:tc>
      </w:tr>
      <w:tr w:rsidR="00132EB8" w14:paraId="4D4B3653" w14:textId="77777777" w:rsidTr="00E56AA2">
        <w:tc>
          <w:tcPr>
            <w:tcW w:w="4320" w:type="dxa"/>
          </w:tcPr>
          <w:p w14:paraId="50E7C65D" w14:textId="77777777" w:rsidR="00132EB8" w:rsidRPr="00E56AA2" w:rsidRDefault="00000000">
            <w:pPr>
              <w:rPr>
                <w:lang w:val="nl-NL"/>
              </w:rPr>
            </w:pPr>
            <w:r w:rsidRPr="00E56AA2">
              <w:rPr>
                <w:lang w:val="nl-NL"/>
              </w:rPr>
              <w:t>Ik vraag me gewoon af, omdat dat ook wel terug kwam in je vragenlijst over wat voor theorieën we dan gebruiken, dat vind ik nog wel complex.</w:t>
            </w:r>
          </w:p>
        </w:tc>
        <w:tc>
          <w:tcPr>
            <w:tcW w:w="4320" w:type="dxa"/>
          </w:tcPr>
          <w:p w14:paraId="66B1C7CF" w14:textId="77777777" w:rsidR="00132EB8" w:rsidRDefault="00000000">
            <w:r>
              <w:t>Complexity of applying theories in biological research</w:t>
            </w:r>
          </w:p>
        </w:tc>
      </w:tr>
      <w:tr w:rsidR="00132EB8" w14:paraId="4C9E3F0C" w14:textId="77777777" w:rsidTr="00E56AA2">
        <w:tc>
          <w:tcPr>
            <w:tcW w:w="4320" w:type="dxa"/>
          </w:tcPr>
          <w:p w14:paraId="596FFE18" w14:textId="77777777" w:rsidR="00132EB8" w:rsidRPr="00E56AA2" w:rsidRDefault="00000000">
            <w:pPr>
              <w:rPr>
                <w:lang w:val="nl-NL"/>
              </w:rPr>
            </w:pPr>
            <w:r w:rsidRPr="00E56AA2">
              <w:rPr>
                <w:lang w:val="nl-NL"/>
              </w:rPr>
              <w:t>Misschien omdat ik daar zelf ook mee zat in mijn werk van in hoeverre kan je het nou echt koppelen aan een theorie, omdat je zo dicht op de praktijk zit, dus dat is wel leuk om te toetsen.</w:t>
            </w:r>
          </w:p>
        </w:tc>
        <w:tc>
          <w:tcPr>
            <w:tcW w:w="4320" w:type="dxa"/>
          </w:tcPr>
          <w:p w14:paraId="3873C6CC" w14:textId="77777777" w:rsidR="00132EB8" w:rsidRDefault="00000000">
            <w:r>
              <w:t>Difficulty in connecting theory to practice in biological research</w:t>
            </w:r>
          </w:p>
        </w:tc>
      </w:tr>
      <w:tr w:rsidR="00132EB8" w14:paraId="72CF5CB3" w14:textId="77777777" w:rsidTr="00E56AA2">
        <w:tc>
          <w:tcPr>
            <w:tcW w:w="4320" w:type="dxa"/>
          </w:tcPr>
          <w:p w14:paraId="6DE59F60" w14:textId="77777777" w:rsidR="00132EB8" w:rsidRPr="00E56AA2" w:rsidRDefault="00000000">
            <w:pPr>
              <w:rPr>
                <w:lang w:val="nl-NL"/>
              </w:rPr>
            </w:pPr>
            <w:r w:rsidRPr="00E56AA2">
              <w:rPr>
                <w:lang w:val="nl-NL"/>
              </w:rPr>
              <w:t>Maar ik kan me voorstellen dat het in andere vakgebieden misschien… niet nuttiger, maar voor de hand liggender is of dat er bepaalde theorieën bestaan waar je je onderzoek aan kan koppelen, maar dat weet ik niet zo goed.</w:t>
            </w:r>
          </w:p>
        </w:tc>
        <w:tc>
          <w:tcPr>
            <w:tcW w:w="4320" w:type="dxa"/>
          </w:tcPr>
          <w:p w14:paraId="1D2014EC" w14:textId="77777777" w:rsidR="00132EB8" w:rsidRDefault="00000000">
            <w:r>
              <w:t>Other fields having clearer theoretical frameworks for research</w:t>
            </w:r>
          </w:p>
        </w:tc>
      </w:tr>
      <w:tr w:rsidR="00132EB8" w14:paraId="1C2329AD" w14:textId="77777777" w:rsidTr="00E56AA2">
        <w:tc>
          <w:tcPr>
            <w:tcW w:w="4320" w:type="dxa"/>
          </w:tcPr>
          <w:p w14:paraId="18243D5C" w14:textId="77777777" w:rsidR="00132EB8" w:rsidRPr="00E56AA2" w:rsidRDefault="00000000">
            <w:pPr>
              <w:rPr>
                <w:lang w:val="nl-NL"/>
              </w:rPr>
            </w:pPr>
            <w:r w:rsidRPr="00E56AA2">
              <w:rPr>
                <w:lang w:val="nl-NL"/>
              </w:rPr>
              <w:t>Dat is wel zo, ik denk dat ik er gewoon zelf een beetje mee struggle, het maakt je onderzoek gedegener, als dat een woord is, als je kan zeggen ‘We koppelen dit aan bepaalde theorie en we checken of het klopt.’</w:t>
            </w:r>
          </w:p>
        </w:tc>
        <w:tc>
          <w:tcPr>
            <w:tcW w:w="4320" w:type="dxa"/>
          </w:tcPr>
          <w:p w14:paraId="4152AF7D" w14:textId="77777777" w:rsidR="00132EB8" w:rsidRDefault="00000000">
            <w:r>
              <w:t>Struggling with the lack of theoretical frameworks in biological research</w:t>
            </w:r>
          </w:p>
        </w:tc>
      </w:tr>
      <w:tr w:rsidR="00132EB8" w14:paraId="45B8F8B4" w14:textId="77777777" w:rsidTr="00E56AA2">
        <w:tc>
          <w:tcPr>
            <w:tcW w:w="4320" w:type="dxa"/>
          </w:tcPr>
          <w:p w14:paraId="0C028E78" w14:textId="77777777" w:rsidR="00132EB8" w:rsidRPr="00E56AA2" w:rsidRDefault="00000000">
            <w:pPr>
              <w:rPr>
                <w:lang w:val="nl-NL"/>
              </w:rPr>
            </w:pPr>
            <w:r w:rsidRPr="00E56AA2">
              <w:rPr>
                <w:lang w:val="nl-NL"/>
              </w:rPr>
              <w:t xml:space="preserve">Maar soms denk ik, omdat we zo erg kijken naar hoe gaat het in praktijk, dat je jezelf </w:t>
            </w:r>
            <w:r w:rsidRPr="00E56AA2">
              <w:rPr>
                <w:lang w:val="nl-NL"/>
              </w:rPr>
              <w:lastRenderedPageBreak/>
              <w:t>misschien limiteert als je van tevoren al denkt ‘Het gaat op deze en deze manier’, maar dan denk ik dat het de truc is om het altijd weer opnieuw te bevragen en dan ook daarop te reflecteren - los van dat je zegt: dit en dit komt er uit een onderzoek, dat je daarnaast ook een paragraaf schrijft over [wat] wel of niet met de bestaande theorie…</w:t>
            </w:r>
          </w:p>
        </w:tc>
        <w:tc>
          <w:tcPr>
            <w:tcW w:w="4320" w:type="dxa"/>
          </w:tcPr>
          <w:p w14:paraId="5920430C" w14:textId="77777777" w:rsidR="00132EB8" w:rsidRDefault="00000000">
            <w:r>
              <w:lastRenderedPageBreak/>
              <w:t>Balancing theoretical frameworks and practical approaches in research</w:t>
            </w:r>
          </w:p>
        </w:tc>
      </w:tr>
      <w:tr w:rsidR="00132EB8" w14:paraId="07C0396F" w14:textId="77777777" w:rsidTr="00E56AA2">
        <w:tc>
          <w:tcPr>
            <w:tcW w:w="4320" w:type="dxa"/>
          </w:tcPr>
          <w:p w14:paraId="6429E6F5" w14:textId="77777777" w:rsidR="00132EB8" w:rsidRPr="00E56AA2" w:rsidRDefault="00000000">
            <w:pPr>
              <w:rPr>
                <w:lang w:val="nl-NL"/>
              </w:rPr>
            </w:pPr>
            <w:r w:rsidRPr="00E56AA2">
              <w:rPr>
                <w:lang w:val="nl-NL"/>
              </w:rPr>
              <w:t>Klopt, dat is het een beetje, er zijn gewoon zoveel frameworks en dan zie je gewoon door de bomen het bos niet meer en als je alleen al kijkt naar implementatie frameworks, je wordt gewoon helemaal gek, en ethische frameworks…</w:t>
            </w:r>
          </w:p>
        </w:tc>
        <w:tc>
          <w:tcPr>
            <w:tcW w:w="4320" w:type="dxa"/>
          </w:tcPr>
          <w:p w14:paraId="368E2F7A" w14:textId="77777777" w:rsidR="00132EB8" w:rsidRDefault="00000000">
            <w:r>
              <w:t>Overwhelmed by the sheer number of frameworks</w:t>
            </w:r>
          </w:p>
        </w:tc>
      </w:tr>
      <w:tr w:rsidR="00132EB8" w14:paraId="1F3F291C" w14:textId="77777777" w:rsidTr="00E56AA2">
        <w:tc>
          <w:tcPr>
            <w:tcW w:w="4320" w:type="dxa"/>
          </w:tcPr>
          <w:p w14:paraId="74681031" w14:textId="77777777" w:rsidR="00132EB8" w:rsidRPr="00E56AA2" w:rsidRDefault="00000000">
            <w:pPr>
              <w:rPr>
                <w:lang w:val="nl-NL"/>
              </w:rPr>
            </w:pPr>
            <w:r w:rsidRPr="00E56AA2">
              <w:rPr>
                <w:lang w:val="nl-NL"/>
              </w:rPr>
              <w:t>Het is een beetje een haat-liefde relatie.</w:t>
            </w:r>
          </w:p>
        </w:tc>
        <w:tc>
          <w:tcPr>
            <w:tcW w:w="4320" w:type="dxa"/>
          </w:tcPr>
          <w:p w14:paraId="574222D5" w14:textId="77777777" w:rsidR="00132EB8" w:rsidRDefault="00000000">
            <w:r>
              <w:t>Hate-love relationship with frameworks</w:t>
            </w:r>
          </w:p>
        </w:tc>
      </w:tr>
      <w:tr w:rsidR="00132EB8" w14:paraId="514DF275" w14:textId="77777777" w:rsidTr="00E56AA2">
        <w:tc>
          <w:tcPr>
            <w:tcW w:w="4320" w:type="dxa"/>
          </w:tcPr>
          <w:p w14:paraId="5518E7F2" w14:textId="77777777" w:rsidR="00132EB8" w:rsidRPr="00E56AA2" w:rsidRDefault="00000000">
            <w:pPr>
              <w:rPr>
                <w:lang w:val="nl-NL"/>
              </w:rPr>
            </w:pPr>
            <w:r w:rsidRPr="00E56AA2">
              <w:rPr>
                <w:lang w:val="nl-NL"/>
              </w:rPr>
              <w:t>Dat is het ook een beetje: hoe meer iets wordt gebruikt, hoe minder we dan gaan bevragen.</w:t>
            </w:r>
          </w:p>
        </w:tc>
        <w:tc>
          <w:tcPr>
            <w:tcW w:w="4320" w:type="dxa"/>
          </w:tcPr>
          <w:p w14:paraId="37870169" w14:textId="77777777" w:rsidR="00132EB8" w:rsidRDefault="00000000">
            <w:r>
              <w:t>Decreased critical questioning as frameworks become widely used</w:t>
            </w:r>
          </w:p>
        </w:tc>
      </w:tr>
    </w:tbl>
    <w:p w14:paraId="365B6020" w14:textId="77777777" w:rsidR="00083A8E" w:rsidRDefault="00083A8E"/>
    <w:sectPr w:rsidR="00083A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0378740">
    <w:abstractNumId w:val="8"/>
  </w:num>
  <w:num w:numId="2" w16cid:durableId="491216707">
    <w:abstractNumId w:val="6"/>
  </w:num>
  <w:num w:numId="3" w16cid:durableId="580068738">
    <w:abstractNumId w:val="5"/>
  </w:num>
  <w:num w:numId="4" w16cid:durableId="460416570">
    <w:abstractNumId w:val="4"/>
  </w:num>
  <w:num w:numId="5" w16cid:durableId="648558037">
    <w:abstractNumId w:val="7"/>
  </w:num>
  <w:num w:numId="6" w16cid:durableId="154496438">
    <w:abstractNumId w:val="3"/>
  </w:num>
  <w:num w:numId="7" w16cid:durableId="1434278974">
    <w:abstractNumId w:val="2"/>
  </w:num>
  <w:num w:numId="8" w16cid:durableId="777024783">
    <w:abstractNumId w:val="1"/>
  </w:num>
  <w:num w:numId="9" w16cid:durableId="51650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3A8E"/>
    <w:rsid w:val="00132EB8"/>
    <w:rsid w:val="0015074B"/>
    <w:rsid w:val="0029639D"/>
    <w:rsid w:val="00326F90"/>
    <w:rsid w:val="006F0A59"/>
    <w:rsid w:val="00AA1D8D"/>
    <w:rsid w:val="00B47730"/>
    <w:rsid w:val="00CB0664"/>
    <w:rsid w:val="00E56A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7323F6"/>
  <w14:defaultImageDpi w14:val="300"/>
  <w15:docId w15:val="{57F62BE1-6A06-4C93-A8EE-BB572222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99"/>
    <w:rsid w:val="00E56A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7452</Words>
  <Characters>40986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 Vervenne</cp:lastModifiedBy>
  <cp:revision>2</cp:revision>
  <dcterms:created xsi:type="dcterms:W3CDTF">2025-05-10T16:54:00Z</dcterms:created>
  <dcterms:modified xsi:type="dcterms:W3CDTF">2025-05-10T16:54:00Z</dcterms:modified>
  <cp:category/>
</cp:coreProperties>
</file>