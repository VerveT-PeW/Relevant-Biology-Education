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24B86" w14:textId="77777777" w:rsidR="006A330A" w:rsidRDefault="00000000">
      <w:pPr>
        <w:pStyle w:val="Title"/>
      </w:pPr>
      <w:r>
        <w:t>Open Coding of Interview Transcript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A330A" w14:paraId="46EB6D4E" w14:textId="77777777" w:rsidTr="006931DA">
        <w:tc>
          <w:tcPr>
            <w:tcW w:w="4315" w:type="dxa"/>
          </w:tcPr>
          <w:p w14:paraId="09A8371D" w14:textId="77777777" w:rsidR="006A330A" w:rsidRDefault="00000000">
            <w:r>
              <w:t>Sentence / Fragment</w:t>
            </w:r>
          </w:p>
        </w:tc>
        <w:tc>
          <w:tcPr>
            <w:tcW w:w="4315" w:type="dxa"/>
          </w:tcPr>
          <w:p w14:paraId="15570870" w14:textId="77777777" w:rsidR="006A330A" w:rsidRDefault="00000000">
            <w:r>
              <w:t>Open Codes</w:t>
            </w:r>
          </w:p>
        </w:tc>
      </w:tr>
      <w:tr w:rsidR="006A330A" w14:paraId="38033929" w14:textId="77777777" w:rsidTr="006931DA">
        <w:tc>
          <w:tcPr>
            <w:tcW w:w="4315" w:type="dxa"/>
          </w:tcPr>
          <w:p w14:paraId="50CD2127" w14:textId="77777777" w:rsidR="006A330A" w:rsidRPr="006931DA" w:rsidRDefault="00000000">
            <w:pPr>
              <w:rPr>
                <w:color w:val="000000" w:themeColor="text1"/>
              </w:rPr>
            </w:pPr>
            <w:r w:rsidRPr="006931DA">
              <w:rPr>
                <w:color w:val="000000" w:themeColor="text1"/>
              </w:rPr>
              <w:t>Alright, so I'm [Name respondent] or people call me [Name respondent].</w:t>
            </w:r>
          </w:p>
        </w:tc>
        <w:tc>
          <w:tcPr>
            <w:tcW w:w="4315" w:type="dxa"/>
          </w:tcPr>
          <w:p w14:paraId="687DAA82" w14:textId="77777777" w:rsidR="006A330A" w:rsidRPr="006931DA" w:rsidRDefault="00000000">
            <w:pPr>
              <w:rPr>
                <w:color w:val="000000" w:themeColor="text1"/>
              </w:rPr>
            </w:pPr>
            <w:r w:rsidRPr="006931DA">
              <w:rPr>
                <w:color w:val="000000" w:themeColor="text1"/>
              </w:rPr>
              <w:t>Self-identification</w:t>
            </w:r>
          </w:p>
        </w:tc>
      </w:tr>
      <w:tr w:rsidR="006A330A" w14:paraId="03E78332" w14:textId="77777777" w:rsidTr="006931DA">
        <w:tc>
          <w:tcPr>
            <w:tcW w:w="4315" w:type="dxa"/>
          </w:tcPr>
          <w:p w14:paraId="6EB49E00" w14:textId="77777777" w:rsidR="006A330A" w:rsidRPr="006931DA" w:rsidRDefault="00000000">
            <w:pPr>
              <w:rPr>
                <w:color w:val="000000" w:themeColor="text1"/>
              </w:rPr>
            </w:pPr>
            <w:r w:rsidRPr="006931DA">
              <w:rPr>
                <w:color w:val="000000" w:themeColor="text1"/>
              </w:rPr>
              <w:t>Because I have one S, yes.</w:t>
            </w:r>
          </w:p>
        </w:tc>
        <w:tc>
          <w:tcPr>
            <w:tcW w:w="4315" w:type="dxa"/>
          </w:tcPr>
          <w:p w14:paraId="221E6A7A" w14:textId="77777777" w:rsidR="006A330A" w:rsidRPr="006931DA" w:rsidRDefault="00000000">
            <w:pPr>
              <w:rPr>
                <w:color w:val="000000" w:themeColor="text1"/>
              </w:rPr>
            </w:pPr>
            <w:r w:rsidRPr="006931DA">
              <w:rPr>
                <w:color w:val="000000" w:themeColor="text1"/>
              </w:rPr>
              <w:t>Clarification of name</w:t>
            </w:r>
          </w:p>
        </w:tc>
      </w:tr>
      <w:tr w:rsidR="006A330A" w14:paraId="70949F2E" w14:textId="77777777" w:rsidTr="006931DA">
        <w:tc>
          <w:tcPr>
            <w:tcW w:w="4315" w:type="dxa"/>
          </w:tcPr>
          <w:p w14:paraId="63A0C378" w14:textId="77777777" w:rsidR="006A330A" w:rsidRPr="006931DA" w:rsidRDefault="00000000">
            <w:pPr>
              <w:rPr>
                <w:color w:val="000000" w:themeColor="text1"/>
              </w:rPr>
            </w:pPr>
            <w:r w:rsidRPr="006931DA">
              <w:rPr>
                <w:color w:val="000000" w:themeColor="text1"/>
              </w:rPr>
              <w:t>So originally I'm from Slovenia.</w:t>
            </w:r>
          </w:p>
        </w:tc>
        <w:tc>
          <w:tcPr>
            <w:tcW w:w="4315" w:type="dxa"/>
          </w:tcPr>
          <w:p w14:paraId="2977B62D" w14:textId="77777777" w:rsidR="006A330A" w:rsidRPr="006931DA" w:rsidRDefault="00000000">
            <w:pPr>
              <w:rPr>
                <w:color w:val="000000" w:themeColor="text1"/>
              </w:rPr>
            </w:pPr>
            <w:r w:rsidRPr="006931DA">
              <w:rPr>
                <w:color w:val="000000" w:themeColor="text1"/>
              </w:rPr>
              <w:t>Stating origin</w:t>
            </w:r>
          </w:p>
        </w:tc>
      </w:tr>
      <w:tr w:rsidR="006A330A" w14:paraId="2C78FC29" w14:textId="77777777" w:rsidTr="006931DA">
        <w:tc>
          <w:tcPr>
            <w:tcW w:w="4315" w:type="dxa"/>
          </w:tcPr>
          <w:p w14:paraId="10ABA8D1" w14:textId="77777777" w:rsidR="006A330A" w:rsidRPr="006931DA" w:rsidRDefault="00000000">
            <w:pPr>
              <w:rPr>
                <w:color w:val="000000" w:themeColor="text1"/>
              </w:rPr>
            </w:pPr>
            <w:r w:rsidRPr="006931DA">
              <w:rPr>
                <w:color w:val="000000" w:themeColor="text1"/>
              </w:rPr>
              <w:t>I did my, let's say, primary secondary education there [and] also my bachelor studies there.</w:t>
            </w:r>
          </w:p>
        </w:tc>
        <w:tc>
          <w:tcPr>
            <w:tcW w:w="4315" w:type="dxa"/>
          </w:tcPr>
          <w:p w14:paraId="24780C34" w14:textId="77777777" w:rsidR="006A330A" w:rsidRPr="006931DA" w:rsidRDefault="00000000">
            <w:pPr>
              <w:rPr>
                <w:color w:val="000000" w:themeColor="text1"/>
              </w:rPr>
            </w:pPr>
            <w:r w:rsidRPr="006931DA">
              <w:rPr>
                <w:color w:val="000000" w:themeColor="text1"/>
              </w:rPr>
              <w:t>Educational background in home country</w:t>
            </w:r>
          </w:p>
        </w:tc>
      </w:tr>
      <w:tr w:rsidR="006A330A" w14:paraId="520E3AE2" w14:textId="77777777" w:rsidTr="006931DA">
        <w:tc>
          <w:tcPr>
            <w:tcW w:w="4315" w:type="dxa"/>
          </w:tcPr>
          <w:p w14:paraId="386E7F7F" w14:textId="77777777" w:rsidR="006A330A" w:rsidRPr="006931DA" w:rsidRDefault="00000000">
            <w:pPr>
              <w:rPr>
                <w:color w:val="000000" w:themeColor="text1"/>
              </w:rPr>
            </w:pPr>
            <w:r w:rsidRPr="006931DA">
              <w:rPr>
                <w:color w:val="000000" w:themeColor="text1"/>
              </w:rPr>
              <w:t>And then I came here to the Netherlands because back home there was not enough opportunity anymore to kind of grow in the set of knowledge.</w:t>
            </w:r>
          </w:p>
        </w:tc>
        <w:tc>
          <w:tcPr>
            <w:tcW w:w="4315" w:type="dxa"/>
          </w:tcPr>
          <w:p w14:paraId="021DF35F" w14:textId="76B999DE" w:rsidR="006A330A" w:rsidRPr="006931DA" w:rsidRDefault="004D6F87">
            <w:pPr>
              <w:rPr>
                <w:color w:val="000000" w:themeColor="text1"/>
              </w:rPr>
            </w:pPr>
            <w:r w:rsidRPr="006931DA">
              <w:rPr>
                <w:color w:val="000000" w:themeColor="text1"/>
              </w:rPr>
              <w:t>Moving abroad for personal / career growth</w:t>
            </w:r>
          </w:p>
        </w:tc>
      </w:tr>
      <w:tr w:rsidR="006A330A" w14:paraId="68E3B961" w14:textId="77777777" w:rsidTr="006931DA">
        <w:tc>
          <w:tcPr>
            <w:tcW w:w="4315" w:type="dxa"/>
          </w:tcPr>
          <w:p w14:paraId="06F5D2DD" w14:textId="77777777" w:rsidR="006A330A" w:rsidRPr="006931DA" w:rsidRDefault="00000000">
            <w:pPr>
              <w:rPr>
                <w:color w:val="000000" w:themeColor="text1"/>
              </w:rPr>
            </w:pPr>
            <w:r w:rsidRPr="006931DA">
              <w:rPr>
                <w:color w:val="000000" w:themeColor="text1"/>
              </w:rPr>
              <w:t xml:space="preserve">Because if I would follow the same </w:t>
            </w:r>
            <w:proofErr w:type="spellStart"/>
            <w:r w:rsidRPr="006931DA">
              <w:rPr>
                <w:color w:val="000000" w:themeColor="text1"/>
              </w:rPr>
              <w:t>programme</w:t>
            </w:r>
            <w:proofErr w:type="spellEnd"/>
            <w:r w:rsidRPr="006931DA">
              <w:rPr>
                <w:color w:val="000000" w:themeColor="text1"/>
              </w:rPr>
              <w:t xml:space="preserve"> in my master's, it would be the same subject, the same topic, just more detailed and why waste another two years, right?</w:t>
            </w:r>
          </w:p>
        </w:tc>
        <w:tc>
          <w:tcPr>
            <w:tcW w:w="4315" w:type="dxa"/>
          </w:tcPr>
          <w:p w14:paraId="1FA71BD7" w14:textId="77777777" w:rsidR="006A330A" w:rsidRPr="006931DA" w:rsidRDefault="00000000">
            <w:pPr>
              <w:rPr>
                <w:color w:val="000000" w:themeColor="text1"/>
              </w:rPr>
            </w:pPr>
            <w:r w:rsidRPr="006931DA">
              <w:rPr>
                <w:color w:val="000000" w:themeColor="text1"/>
              </w:rPr>
              <w:t>Critique of local education redundancy</w:t>
            </w:r>
          </w:p>
        </w:tc>
      </w:tr>
      <w:tr w:rsidR="006A330A" w14:paraId="5C6E4544" w14:textId="77777777" w:rsidTr="006931DA">
        <w:tc>
          <w:tcPr>
            <w:tcW w:w="4315" w:type="dxa"/>
          </w:tcPr>
          <w:p w14:paraId="034BB9E0" w14:textId="77777777" w:rsidR="006A330A" w:rsidRPr="006931DA" w:rsidRDefault="00000000">
            <w:pPr>
              <w:rPr>
                <w:color w:val="000000" w:themeColor="text1"/>
              </w:rPr>
            </w:pPr>
            <w:r w:rsidRPr="006931DA">
              <w:rPr>
                <w:color w:val="000000" w:themeColor="text1"/>
              </w:rPr>
              <w:t>Because you kind of already got the grasp around General Biotechnology, which is my background.</w:t>
            </w:r>
          </w:p>
        </w:tc>
        <w:tc>
          <w:tcPr>
            <w:tcW w:w="4315" w:type="dxa"/>
          </w:tcPr>
          <w:p w14:paraId="0B266E9D" w14:textId="77777777" w:rsidR="006A330A" w:rsidRPr="006931DA" w:rsidRDefault="00000000">
            <w:pPr>
              <w:rPr>
                <w:color w:val="000000" w:themeColor="text1"/>
              </w:rPr>
            </w:pPr>
            <w:r w:rsidRPr="006931DA">
              <w:rPr>
                <w:color w:val="000000" w:themeColor="text1"/>
              </w:rPr>
              <w:t>Previous education in biotechnology</w:t>
            </w:r>
          </w:p>
        </w:tc>
      </w:tr>
      <w:tr w:rsidR="006A330A" w14:paraId="1C6D6993" w14:textId="77777777" w:rsidTr="006931DA">
        <w:tc>
          <w:tcPr>
            <w:tcW w:w="4315" w:type="dxa"/>
          </w:tcPr>
          <w:p w14:paraId="0D64366F" w14:textId="77777777" w:rsidR="006A330A" w:rsidRPr="006931DA" w:rsidRDefault="00000000">
            <w:pPr>
              <w:rPr>
                <w:color w:val="000000" w:themeColor="text1"/>
              </w:rPr>
            </w:pPr>
            <w:r w:rsidRPr="006931DA">
              <w:rPr>
                <w:color w:val="000000" w:themeColor="text1"/>
              </w:rPr>
              <w:t>So I came here in 2019, I studied Medical Biotechnology in [Place 1].</w:t>
            </w:r>
          </w:p>
        </w:tc>
        <w:tc>
          <w:tcPr>
            <w:tcW w:w="4315" w:type="dxa"/>
          </w:tcPr>
          <w:p w14:paraId="58890ABA" w14:textId="77777777" w:rsidR="006A330A" w:rsidRPr="006931DA" w:rsidRDefault="00000000">
            <w:pPr>
              <w:rPr>
                <w:color w:val="000000" w:themeColor="text1"/>
              </w:rPr>
            </w:pPr>
            <w:r w:rsidRPr="006931DA">
              <w:rPr>
                <w:color w:val="000000" w:themeColor="text1"/>
              </w:rPr>
              <w:t>Enrollment in master's abroad</w:t>
            </w:r>
          </w:p>
        </w:tc>
      </w:tr>
      <w:tr w:rsidR="006A330A" w14:paraId="069C42FA" w14:textId="77777777" w:rsidTr="006931DA">
        <w:tc>
          <w:tcPr>
            <w:tcW w:w="4315" w:type="dxa"/>
          </w:tcPr>
          <w:p w14:paraId="2C77E460" w14:textId="77777777" w:rsidR="006A330A" w:rsidRPr="006931DA" w:rsidRDefault="00000000">
            <w:pPr>
              <w:rPr>
                <w:color w:val="000000" w:themeColor="text1"/>
              </w:rPr>
            </w:pPr>
            <w:r w:rsidRPr="006931DA">
              <w:rPr>
                <w:color w:val="000000" w:themeColor="text1"/>
              </w:rPr>
              <w:t>I really liked it, it’s only good things in general.</w:t>
            </w:r>
          </w:p>
        </w:tc>
        <w:tc>
          <w:tcPr>
            <w:tcW w:w="4315" w:type="dxa"/>
          </w:tcPr>
          <w:p w14:paraId="0E8104A7" w14:textId="77777777" w:rsidR="006A330A" w:rsidRPr="006931DA" w:rsidRDefault="00000000">
            <w:pPr>
              <w:rPr>
                <w:color w:val="000000" w:themeColor="text1"/>
              </w:rPr>
            </w:pPr>
            <w:r w:rsidRPr="006931DA">
              <w:rPr>
                <w:color w:val="000000" w:themeColor="text1"/>
              </w:rPr>
              <w:t>Positive experience with program</w:t>
            </w:r>
          </w:p>
        </w:tc>
      </w:tr>
      <w:tr w:rsidR="006A330A" w14:paraId="54A522B1" w14:textId="77777777" w:rsidTr="006931DA">
        <w:tc>
          <w:tcPr>
            <w:tcW w:w="4315" w:type="dxa"/>
          </w:tcPr>
          <w:p w14:paraId="33C22F29" w14:textId="77777777" w:rsidR="006A330A" w:rsidRPr="006931DA" w:rsidRDefault="00000000">
            <w:pPr>
              <w:rPr>
                <w:color w:val="000000" w:themeColor="text1"/>
              </w:rPr>
            </w:pPr>
            <w:r w:rsidRPr="006931DA">
              <w:rPr>
                <w:color w:val="000000" w:themeColor="text1"/>
              </w:rPr>
              <w:t>And then at the beginning, I thought, I'm not going to do a PhD because this is not something that I see myself doing.</w:t>
            </w:r>
          </w:p>
        </w:tc>
        <w:tc>
          <w:tcPr>
            <w:tcW w:w="4315" w:type="dxa"/>
          </w:tcPr>
          <w:p w14:paraId="3B981688" w14:textId="77777777" w:rsidR="006A330A" w:rsidRPr="006931DA" w:rsidRDefault="00000000">
            <w:pPr>
              <w:rPr>
                <w:color w:val="000000" w:themeColor="text1"/>
              </w:rPr>
            </w:pPr>
            <w:r w:rsidRPr="006931DA">
              <w:rPr>
                <w:color w:val="000000" w:themeColor="text1"/>
              </w:rPr>
              <w:t>Initial reluctance toward PhD</w:t>
            </w:r>
          </w:p>
        </w:tc>
      </w:tr>
      <w:tr w:rsidR="006A330A" w14:paraId="545344CC" w14:textId="77777777" w:rsidTr="006931DA">
        <w:tc>
          <w:tcPr>
            <w:tcW w:w="4315" w:type="dxa"/>
          </w:tcPr>
          <w:p w14:paraId="5E30BE7C" w14:textId="77777777" w:rsidR="006A330A" w:rsidRPr="006931DA" w:rsidRDefault="00000000">
            <w:pPr>
              <w:rPr>
                <w:color w:val="000000" w:themeColor="text1"/>
              </w:rPr>
            </w:pPr>
            <w:r w:rsidRPr="006931DA">
              <w:rPr>
                <w:color w:val="000000" w:themeColor="text1"/>
              </w:rPr>
              <w:t>But I had a wonderful time at the [Name institute 2] during my internship.</w:t>
            </w:r>
          </w:p>
        </w:tc>
        <w:tc>
          <w:tcPr>
            <w:tcW w:w="4315" w:type="dxa"/>
          </w:tcPr>
          <w:p w14:paraId="0F088141" w14:textId="77777777" w:rsidR="006A330A" w:rsidRPr="006931DA" w:rsidRDefault="00000000">
            <w:pPr>
              <w:rPr>
                <w:color w:val="000000" w:themeColor="text1"/>
              </w:rPr>
            </w:pPr>
            <w:r w:rsidRPr="006931DA">
              <w:rPr>
                <w:color w:val="000000" w:themeColor="text1"/>
              </w:rPr>
              <w:t>Positive internship experience</w:t>
            </w:r>
          </w:p>
        </w:tc>
      </w:tr>
      <w:tr w:rsidR="006A330A" w14:paraId="68CDE0E7" w14:textId="77777777" w:rsidTr="006931DA">
        <w:tc>
          <w:tcPr>
            <w:tcW w:w="4315" w:type="dxa"/>
          </w:tcPr>
          <w:p w14:paraId="19832A11" w14:textId="77777777" w:rsidR="006A330A" w:rsidRPr="006931DA" w:rsidRDefault="00000000">
            <w:pPr>
              <w:rPr>
                <w:color w:val="000000" w:themeColor="text1"/>
              </w:rPr>
            </w:pPr>
            <w:r w:rsidRPr="006931DA">
              <w:rPr>
                <w:color w:val="000000" w:themeColor="text1"/>
              </w:rPr>
              <w:t>And I really grew as an independent researcher there because my supervisor burned out, unfortunately.</w:t>
            </w:r>
          </w:p>
        </w:tc>
        <w:tc>
          <w:tcPr>
            <w:tcW w:w="4315" w:type="dxa"/>
          </w:tcPr>
          <w:p w14:paraId="57F18D7D" w14:textId="685B01C0" w:rsidR="006A330A" w:rsidRPr="006931DA" w:rsidRDefault="00000000">
            <w:pPr>
              <w:rPr>
                <w:color w:val="000000" w:themeColor="text1"/>
              </w:rPr>
            </w:pPr>
            <w:r w:rsidRPr="006931DA">
              <w:rPr>
                <w:color w:val="000000" w:themeColor="text1"/>
              </w:rPr>
              <w:t>Developing independence</w:t>
            </w:r>
          </w:p>
        </w:tc>
      </w:tr>
      <w:tr w:rsidR="006A330A" w14:paraId="5F4E4556" w14:textId="77777777" w:rsidTr="006931DA">
        <w:tc>
          <w:tcPr>
            <w:tcW w:w="4315" w:type="dxa"/>
          </w:tcPr>
          <w:p w14:paraId="3D39FEB8" w14:textId="77777777" w:rsidR="006A330A" w:rsidRPr="006931DA" w:rsidRDefault="00000000">
            <w:pPr>
              <w:rPr>
                <w:color w:val="000000" w:themeColor="text1"/>
              </w:rPr>
            </w:pPr>
            <w:r w:rsidRPr="006931DA">
              <w:rPr>
                <w:color w:val="000000" w:themeColor="text1"/>
              </w:rPr>
              <w:t>So I was by myself very quickly from the beginning of the project, so that was a little PhD trial period for six months.</w:t>
            </w:r>
          </w:p>
        </w:tc>
        <w:tc>
          <w:tcPr>
            <w:tcW w:w="4315" w:type="dxa"/>
          </w:tcPr>
          <w:p w14:paraId="74EDBBE5" w14:textId="77777777" w:rsidR="006A330A" w:rsidRPr="006931DA" w:rsidRDefault="00000000">
            <w:pPr>
              <w:rPr>
                <w:color w:val="000000" w:themeColor="text1"/>
              </w:rPr>
            </w:pPr>
            <w:r w:rsidRPr="006931DA">
              <w:rPr>
                <w:color w:val="000000" w:themeColor="text1"/>
              </w:rPr>
              <w:t>Internship as trial PhD experience</w:t>
            </w:r>
          </w:p>
        </w:tc>
      </w:tr>
      <w:tr w:rsidR="006A330A" w14:paraId="1993FEA4" w14:textId="77777777" w:rsidTr="006931DA">
        <w:tc>
          <w:tcPr>
            <w:tcW w:w="4315" w:type="dxa"/>
          </w:tcPr>
          <w:p w14:paraId="71FFBD3F" w14:textId="77777777" w:rsidR="006A330A" w:rsidRDefault="00000000">
            <w:r>
              <w:t xml:space="preserve">And I </w:t>
            </w:r>
            <w:proofErr w:type="spellStart"/>
            <w:r>
              <w:t>realised</w:t>
            </w:r>
            <w:proofErr w:type="spellEnd"/>
            <w:r>
              <w:t xml:space="preserve"> that I'm really enjoying the freedom of being able to research what you're curious about and stuff like that.</w:t>
            </w:r>
          </w:p>
        </w:tc>
        <w:tc>
          <w:tcPr>
            <w:tcW w:w="4315" w:type="dxa"/>
          </w:tcPr>
          <w:p w14:paraId="7B0C1524" w14:textId="77777777" w:rsidR="006A330A" w:rsidRDefault="00000000">
            <w:r>
              <w:t>Enjoyment of research freedom</w:t>
            </w:r>
          </w:p>
        </w:tc>
      </w:tr>
      <w:tr w:rsidR="006A330A" w14:paraId="26301037" w14:textId="77777777" w:rsidTr="006931DA">
        <w:tc>
          <w:tcPr>
            <w:tcW w:w="4315" w:type="dxa"/>
          </w:tcPr>
          <w:p w14:paraId="5D9C9718" w14:textId="77777777" w:rsidR="006A330A" w:rsidRDefault="00000000">
            <w:r>
              <w:t>And that's why I then decided, OK, maybe a PhD is not such a bad thing.</w:t>
            </w:r>
          </w:p>
        </w:tc>
        <w:tc>
          <w:tcPr>
            <w:tcW w:w="4315" w:type="dxa"/>
          </w:tcPr>
          <w:p w14:paraId="5B5D526D" w14:textId="77777777" w:rsidR="006A330A" w:rsidRDefault="00000000">
            <w:r>
              <w:t>Shift in PhD perspective</w:t>
            </w:r>
          </w:p>
        </w:tc>
      </w:tr>
      <w:tr w:rsidR="006A330A" w14:paraId="51EBD86E" w14:textId="77777777" w:rsidTr="006931DA">
        <w:tc>
          <w:tcPr>
            <w:tcW w:w="4315" w:type="dxa"/>
          </w:tcPr>
          <w:p w14:paraId="1CEAE80C" w14:textId="77777777" w:rsidR="006A330A" w:rsidRDefault="00000000">
            <w:r>
              <w:t>And I must say, so far my experience is really good.</w:t>
            </w:r>
          </w:p>
        </w:tc>
        <w:tc>
          <w:tcPr>
            <w:tcW w:w="4315" w:type="dxa"/>
          </w:tcPr>
          <w:p w14:paraId="7AD4D492" w14:textId="77777777" w:rsidR="006A330A" w:rsidRDefault="00000000">
            <w:r>
              <w:t>Positive PhD experience</w:t>
            </w:r>
          </w:p>
        </w:tc>
      </w:tr>
      <w:tr w:rsidR="006A330A" w14:paraId="61019323" w14:textId="77777777" w:rsidTr="006931DA">
        <w:tc>
          <w:tcPr>
            <w:tcW w:w="4315" w:type="dxa"/>
          </w:tcPr>
          <w:p w14:paraId="5FDAC34F" w14:textId="77777777" w:rsidR="006A330A" w:rsidRDefault="00000000">
            <w:r>
              <w:t>My biggest motivation in general in career [and] life is being able to use my knowledge for the good of the patients.</w:t>
            </w:r>
          </w:p>
        </w:tc>
        <w:tc>
          <w:tcPr>
            <w:tcW w:w="4315" w:type="dxa"/>
          </w:tcPr>
          <w:p w14:paraId="66839540" w14:textId="77777777" w:rsidR="006A330A" w:rsidRDefault="00000000">
            <w:r>
              <w:t>Career motivation: helping patients</w:t>
            </w:r>
          </w:p>
        </w:tc>
      </w:tr>
      <w:tr w:rsidR="006A330A" w14:paraId="207870E4" w14:textId="77777777" w:rsidTr="006931DA">
        <w:tc>
          <w:tcPr>
            <w:tcW w:w="4315" w:type="dxa"/>
          </w:tcPr>
          <w:p w14:paraId="14768C38" w14:textId="77777777" w:rsidR="006A330A" w:rsidRDefault="00000000">
            <w:r>
              <w:lastRenderedPageBreak/>
              <w:t>That's something that I was always passionate about.</w:t>
            </w:r>
          </w:p>
        </w:tc>
        <w:tc>
          <w:tcPr>
            <w:tcW w:w="4315" w:type="dxa"/>
          </w:tcPr>
          <w:p w14:paraId="22EE0667" w14:textId="77777777" w:rsidR="006A330A" w:rsidRDefault="00000000">
            <w:r>
              <w:t>Passion for healthcare impact</w:t>
            </w:r>
          </w:p>
        </w:tc>
      </w:tr>
      <w:tr w:rsidR="006A330A" w14:paraId="60C27EA7" w14:textId="77777777" w:rsidTr="006931DA">
        <w:tc>
          <w:tcPr>
            <w:tcW w:w="4315" w:type="dxa"/>
          </w:tcPr>
          <w:p w14:paraId="478F9BA4" w14:textId="77777777" w:rsidR="006A330A" w:rsidRDefault="00000000">
            <w:r>
              <w:t>If the world would be different, I would love to study medicine.</w:t>
            </w:r>
          </w:p>
        </w:tc>
        <w:tc>
          <w:tcPr>
            <w:tcW w:w="4315" w:type="dxa"/>
          </w:tcPr>
          <w:p w14:paraId="6B52C0FC" w14:textId="77777777" w:rsidR="006A330A" w:rsidRDefault="00000000">
            <w:r>
              <w:t>Desire to study medicine</w:t>
            </w:r>
          </w:p>
        </w:tc>
      </w:tr>
      <w:tr w:rsidR="006A330A" w14:paraId="5628EA74" w14:textId="77777777" w:rsidTr="006931DA">
        <w:tc>
          <w:tcPr>
            <w:tcW w:w="4315" w:type="dxa"/>
          </w:tcPr>
          <w:p w14:paraId="2081B74B" w14:textId="77777777" w:rsidR="006A330A" w:rsidRDefault="00000000">
            <w:r>
              <w:t>But I didn't see myself in that role because it's [a] very demanding environment.</w:t>
            </w:r>
          </w:p>
        </w:tc>
        <w:tc>
          <w:tcPr>
            <w:tcW w:w="4315" w:type="dxa"/>
          </w:tcPr>
          <w:p w14:paraId="2B617DEE" w14:textId="77777777" w:rsidR="006A330A" w:rsidRDefault="00000000">
            <w:r>
              <w:t>Perceived difficulty of medical career</w:t>
            </w:r>
          </w:p>
        </w:tc>
      </w:tr>
      <w:tr w:rsidR="006A330A" w14:paraId="33811E7A" w14:textId="77777777" w:rsidTr="006931DA">
        <w:tc>
          <w:tcPr>
            <w:tcW w:w="4315" w:type="dxa"/>
          </w:tcPr>
          <w:p w14:paraId="7AB7398E" w14:textId="77777777" w:rsidR="006A330A" w:rsidRDefault="00000000">
            <w:r>
              <w:t>You really need to be super career driven, a lot of sacrifices have to be made.</w:t>
            </w:r>
          </w:p>
        </w:tc>
        <w:tc>
          <w:tcPr>
            <w:tcW w:w="4315" w:type="dxa"/>
          </w:tcPr>
          <w:p w14:paraId="6227FF7C" w14:textId="77777777" w:rsidR="006A330A" w:rsidRDefault="00000000">
            <w:r>
              <w:t>Sacrifices in medical profession</w:t>
            </w:r>
          </w:p>
        </w:tc>
      </w:tr>
      <w:tr w:rsidR="006A330A" w14:paraId="39D98F2D" w14:textId="77777777" w:rsidTr="006931DA">
        <w:tc>
          <w:tcPr>
            <w:tcW w:w="4315" w:type="dxa"/>
          </w:tcPr>
          <w:p w14:paraId="7B7AED68" w14:textId="77777777" w:rsidR="006A330A" w:rsidRDefault="00000000">
            <w:r>
              <w:t>So then I kind of wanted to still be in this world, but from the background, [as] the scientist that actually brings the impact and makes the change compared to doctors.</w:t>
            </w:r>
          </w:p>
        </w:tc>
        <w:tc>
          <w:tcPr>
            <w:tcW w:w="4315" w:type="dxa"/>
          </w:tcPr>
          <w:p w14:paraId="35F2ACBD" w14:textId="77777777" w:rsidR="006A330A" w:rsidRDefault="00000000">
            <w:r>
              <w:t>Alternative scientific role in medicine</w:t>
            </w:r>
          </w:p>
        </w:tc>
      </w:tr>
      <w:tr w:rsidR="006A330A" w14:paraId="09CFA192" w14:textId="77777777" w:rsidTr="006931DA">
        <w:tc>
          <w:tcPr>
            <w:tcW w:w="4315" w:type="dxa"/>
          </w:tcPr>
          <w:p w14:paraId="6A5673E2" w14:textId="77777777" w:rsidR="006A330A" w:rsidRDefault="00000000">
            <w:r>
              <w:t>So overall, I'm really enjoying the whole path at the beginning.</w:t>
            </w:r>
          </w:p>
        </w:tc>
        <w:tc>
          <w:tcPr>
            <w:tcW w:w="4315" w:type="dxa"/>
          </w:tcPr>
          <w:p w14:paraId="11A88A55" w14:textId="77777777" w:rsidR="006A330A" w:rsidRDefault="00000000">
            <w:r>
              <w:t>Satisfaction with career path</w:t>
            </w:r>
          </w:p>
        </w:tc>
      </w:tr>
      <w:tr w:rsidR="006A330A" w14:paraId="3416C88A" w14:textId="77777777" w:rsidTr="006931DA">
        <w:tc>
          <w:tcPr>
            <w:tcW w:w="4315" w:type="dxa"/>
          </w:tcPr>
          <w:p w14:paraId="7D760479" w14:textId="77777777" w:rsidR="006A330A" w:rsidRDefault="00000000">
            <w:r>
              <w:t>I didn't even want to study biotechnology, to be honest.</w:t>
            </w:r>
          </w:p>
        </w:tc>
        <w:tc>
          <w:tcPr>
            <w:tcW w:w="4315" w:type="dxa"/>
          </w:tcPr>
          <w:p w14:paraId="33969D21" w14:textId="77777777" w:rsidR="006A330A" w:rsidRDefault="00000000">
            <w:r>
              <w:t>Initial disinterest in biotechnology</w:t>
            </w:r>
          </w:p>
        </w:tc>
      </w:tr>
      <w:tr w:rsidR="006A330A" w14:paraId="6EBDA27C" w14:textId="77777777" w:rsidTr="006931DA">
        <w:tc>
          <w:tcPr>
            <w:tcW w:w="4315" w:type="dxa"/>
          </w:tcPr>
          <w:p w14:paraId="69182FE5" w14:textId="77777777" w:rsidR="006A330A" w:rsidRDefault="00000000">
            <w:r>
              <w:t>I wanted to be more medically related, so more laboratory science and stuff like that.</w:t>
            </w:r>
          </w:p>
        </w:tc>
        <w:tc>
          <w:tcPr>
            <w:tcW w:w="4315" w:type="dxa"/>
          </w:tcPr>
          <w:p w14:paraId="5FF25542" w14:textId="77777777" w:rsidR="006A330A" w:rsidRDefault="00000000">
            <w:r>
              <w:t>Preference for medical laboratory science</w:t>
            </w:r>
          </w:p>
        </w:tc>
      </w:tr>
      <w:tr w:rsidR="006A330A" w14:paraId="77D5D78F" w14:textId="77777777" w:rsidTr="006931DA">
        <w:tc>
          <w:tcPr>
            <w:tcW w:w="4315" w:type="dxa"/>
          </w:tcPr>
          <w:p w14:paraId="7C0F6342" w14:textId="77777777" w:rsidR="006A330A" w:rsidRDefault="00000000">
            <w:r>
              <w:t>But destiny said, no, [and] I went with it.</w:t>
            </w:r>
          </w:p>
        </w:tc>
        <w:tc>
          <w:tcPr>
            <w:tcW w:w="4315" w:type="dxa"/>
          </w:tcPr>
          <w:p w14:paraId="755FD0B0" w14:textId="77777777" w:rsidR="006A330A" w:rsidRDefault="00000000">
            <w:r>
              <w:t>Acceptance of academic path</w:t>
            </w:r>
          </w:p>
        </w:tc>
      </w:tr>
      <w:tr w:rsidR="006A330A" w14:paraId="2325938F" w14:textId="77777777" w:rsidTr="006931DA">
        <w:tc>
          <w:tcPr>
            <w:tcW w:w="4315" w:type="dxa"/>
          </w:tcPr>
          <w:p w14:paraId="61BB913E" w14:textId="77777777" w:rsidR="006A330A" w:rsidRDefault="00000000">
            <w:r>
              <w:t>I followed the flow and I wouldn't change anything.</w:t>
            </w:r>
          </w:p>
        </w:tc>
        <w:tc>
          <w:tcPr>
            <w:tcW w:w="4315" w:type="dxa"/>
          </w:tcPr>
          <w:p w14:paraId="73BFE0F2" w14:textId="77777777" w:rsidR="006A330A" w:rsidRDefault="00000000">
            <w:r>
              <w:t>No regrets about academic journey</w:t>
            </w:r>
          </w:p>
        </w:tc>
      </w:tr>
      <w:tr w:rsidR="006A330A" w14:paraId="1E86774F" w14:textId="77777777" w:rsidTr="006931DA">
        <w:tc>
          <w:tcPr>
            <w:tcW w:w="4315" w:type="dxa"/>
          </w:tcPr>
          <w:p w14:paraId="739AA14C" w14:textId="77777777" w:rsidR="006A330A" w:rsidRDefault="00000000">
            <w:r>
              <w:t>I really like my path.</w:t>
            </w:r>
          </w:p>
        </w:tc>
        <w:tc>
          <w:tcPr>
            <w:tcW w:w="4315" w:type="dxa"/>
          </w:tcPr>
          <w:p w14:paraId="0E2AE456" w14:textId="77777777" w:rsidR="006A330A" w:rsidRDefault="00000000">
            <w:r>
              <w:t>Contentment with chosen path</w:t>
            </w:r>
          </w:p>
        </w:tc>
      </w:tr>
      <w:tr w:rsidR="006A330A" w14:paraId="31E9B343" w14:textId="77777777" w:rsidTr="006931DA">
        <w:tc>
          <w:tcPr>
            <w:tcW w:w="4315" w:type="dxa"/>
          </w:tcPr>
          <w:p w14:paraId="279BD0CA" w14:textId="77777777" w:rsidR="006A330A" w:rsidRDefault="00000000">
            <w:r>
              <w:t>I really like my background.</w:t>
            </w:r>
          </w:p>
        </w:tc>
        <w:tc>
          <w:tcPr>
            <w:tcW w:w="4315" w:type="dxa"/>
          </w:tcPr>
          <w:p w14:paraId="1FA5ACFA" w14:textId="77777777" w:rsidR="006A330A" w:rsidRDefault="00000000">
            <w:r>
              <w:t>Pride in academic background</w:t>
            </w:r>
          </w:p>
        </w:tc>
      </w:tr>
      <w:tr w:rsidR="006A330A" w14:paraId="34DF0E50" w14:textId="77777777" w:rsidTr="006931DA">
        <w:tc>
          <w:tcPr>
            <w:tcW w:w="4315" w:type="dxa"/>
          </w:tcPr>
          <w:p w14:paraId="6D8ECCE8" w14:textId="77777777" w:rsidR="006A330A" w:rsidRDefault="00000000">
            <w:r>
              <w:t>I feel like during [my] education I got really equipped with a lot of valuable knowledge from different disciplines,</w:t>
            </w:r>
          </w:p>
        </w:tc>
        <w:tc>
          <w:tcPr>
            <w:tcW w:w="4315" w:type="dxa"/>
          </w:tcPr>
          <w:p w14:paraId="1A57C9A2" w14:textId="77777777" w:rsidR="006A330A" w:rsidRDefault="00000000">
            <w:r>
              <w:t>Interdisciplinary education value</w:t>
            </w:r>
          </w:p>
        </w:tc>
      </w:tr>
      <w:tr w:rsidR="006A330A" w14:paraId="0BDC80DF" w14:textId="77777777" w:rsidTr="006931DA">
        <w:tc>
          <w:tcPr>
            <w:tcW w:w="4315" w:type="dxa"/>
          </w:tcPr>
          <w:p w14:paraId="6C34F152" w14:textId="77777777" w:rsidR="006A330A" w:rsidRDefault="00000000">
            <w:r>
              <w:t>but yet I can still apply these basically on a daily basis.</w:t>
            </w:r>
          </w:p>
        </w:tc>
        <w:tc>
          <w:tcPr>
            <w:tcW w:w="4315" w:type="dxa"/>
          </w:tcPr>
          <w:p w14:paraId="461AC3F6" w14:textId="77777777" w:rsidR="006A330A" w:rsidRDefault="00000000">
            <w:r>
              <w:t>Daily application of academic knowledge</w:t>
            </w:r>
          </w:p>
        </w:tc>
      </w:tr>
      <w:tr w:rsidR="006A330A" w14:paraId="4734A68B" w14:textId="77777777" w:rsidTr="006931DA">
        <w:tc>
          <w:tcPr>
            <w:tcW w:w="4315" w:type="dxa"/>
          </w:tcPr>
          <w:p w14:paraId="2548AFF3" w14:textId="77777777" w:rsidR="006A330A" w:rsidRDefault="00000000">
            <w:r>
              <w:t>So then that's something I really appreciate for what [my] education gave me and the path that I took.</w:t>
            </w:r>
          </w:p>
        </w:tc>
        <w:tc>
          <w:tcPr>
            <w:tcW w:w="4315" w:type="dxa"/>
          </w:tcPr>
          <w:p w14:paraId="7092B4F2" w14:textId="77777777" w:rsidR="006A330A" w:rsidRDefault="00000000">
            <w:r>
              <w:t>Gratitude for education and career</w:t>
            </w:r>
          </w:p>
        </w:tc>
      </w:tr>
      <w:tr w:rsidR="006A330A" w14:paraId="6D9033B5" w14:textId="77777777" w:rsidTr="006931DA">
        <w:tc>
          <w:tcPr>
            <w:tcW w:w="4315" w:type="dxa"/>
          </w:tcPr>
          <w:p w14:paraId="49E5FB70" w14:textId="77777777" w:rsidR="006A330A" w:rsidRDefault="00000000">
            <w:r>
              <w:t>So the group I work with researches very rare blood cancers that we don't understand a lot about,</w:t>
            </w:r>
          </w:p>
        </w:tc>
        <w:tc>
          <w:tcPr>
            <w:tcW w:w="4315" w:type="dxa"/>
          </w:tcPr>
          <w:p w14:paraId="16EBC278" w14:textId="77777777" w:rsidR="006A330A" w:rsidRDefault="00000000">
            <w:r>
              <w:t>Research focus on rare blood cancers</w:t>
            </w:r>
          </w:p>
        </w:tc>
      </w:tr>
      <w:tr w:rsidR="006A330A" w14:paraId="203E95BF" w14:textId="77777777" w:rsidTr="006931DA">
        <w:tc>
          <w:tcPr>
            <w:tcW w:w="4315" w:type="dxa"/>
          </w:tcPr>
          <w:p w14:paraId="501C96D9" w14:textId="77777777" w:rsidR="006A330A" w:rsidRDefault="00000000">
            <w:r>
              <w:t>so therefore we don't have a good treatment option for the patients because it's not leukaemia which has been well studied and well characterised.</w:t>
            </w:r>
          </w:p>
        </w:tc>
        <w:tc>
          <w:tcPr>
            <w:tcW w:w="4315" w:type="dxa"/>
          </w:tcPr>
          <w:p w14:paraId="73D3D27A" w14:textId="77777777" w:rsidR="006A330A" w:rsidRDefault="00000000">
            <w:r>
              <w:t>Lack of treatment options for rare diseases</w:t>
            </w:r>
          </w:p>
        </w:tc>
      </w:tr>
      <w:tr w:rsidR="006A330A" w14:paraId="50AF14B8" w14:textId="77777777" w:rsidTr="006931DA">
        <w:tc>
          <w:tcPr>
            <w:tcW w:w="4315" w:type="dxa"/>
          </w:tcPr>
          <w:p w14:paraId="1C038AF1" w14:textId="77777777" w:rsidR="006A330A" w:rsidRDefault="00000000">
            <w:r>
              <w:t>So we the aim of the group is to understand the disease better and therefore develop novel therapeutic strategies to help these patients.</w:t>
            </w:r>
          </w:p>
        </w:tc>
        <w:tc>
          <w:tcPr>
            <w:tcW w:w="4315" w:type="dxa"/>
          </w:tcPr>
          <w:p w14:paraId="4EF60F20" w14:textId="77777777" w:rsidR="006A330A" w:rsidRDefault="00000000">
            <w:r>
              <w:t>Research goal: develop new therapies</w:t>
            </w:r>
          </w:p>
        </w:tc>
      </w:tr>
      <w:tr w:rsidR="006A330A" w14:paraId="4DE303C9" w14:textId="77777777" w:rsidTr="006931DA">
        <w:tc>
          <w:tcPr>
            <w:tcW w:w="4315" w:type="dxa"/>
          </w:tcPr>
          <w:p w14:paraId="67BAA55E" w14:textId="77777777" w:rsidR="006A330A" w:rsidRDefault="00000000">
            <w:r>
              <w:t>But my particular project is more focused on neuroscience, although I don't have the background for it.</w:t>
            </w:r>
          </w:p>
        </w:tc>
        <w:tc>
          <w:tcPr>
            <w:tcW w:w="4315" w:type="dxa"/>
          </w:tcPr>
          <w:p w14:paraId="7E66EEC5" w14:textId="77777777" w:rsidR="006A330A" w:rsidRDefault="00000000">
            <w:r>
              <w:t>Working outside academic background</w:t>
            </w:r>
          </w:p>
        </w:tc>
      </w:tr>
      <w:tr w:rsidR="006A330A" w14:paraId="2D1F67ED" w14:textId="77777777" w:rsidTr="006931DA">
        <w:tc>
          <w:tcPr>
            <w:tcW w:w="4315" w:type="dxa"/>
          </w:tcPr>
          <w:p w14:paraId="1915188E" w14:textId="77777777" w:rsidR="006A330A" w:rsidRDefault="00000000">
            <w:r>
              <w:t>And I look into how these rare blood cancer affects the brain of the patients</w:t>
            </w:r>
          </w:p>
        </w:tc>
        <w:tc>
          <w:tcPr>
            <w:tcW w:w="4315" w:type="dxa"/>
          </w:tcPr>
          <w:p w14:paraId="595BAD97" w14:textId="77777777" w:rsidR="006A330A" w:rsidRDefault="00000000">
            <w:r>
              <w:t>Investigating neurological impact of cancer</w:t>
            </w:r>
          </w:p>
        </w:tc>
      </w:tr>
      <w:tr w:rsidR="006A330A" w14:paraId="7F5F84D2" w14:textId="77777777" w:rsidTr="006931DA">
        <w:tc>
          <w:tcPr>
            <w:tcW w:w="4315" w:type="dxa"/>
          </w:tcPr>
          <w:p w14:paraId="28E2C26B" w14:textId="77777777" w:rsidR="006A330A" w:rsidRDefault="00000000">
            <w:r>
              <w:lastRenderedPageBreak/>
              <w:t>because the patients are experiencing a lot of fatigue and concentration problems and brain fog and stuff like that.</w:t>
            </w:r>
          </w:p>
        </w:tc>
        <w:tc>
          <w:tcPr>
            <w:tcW w:w="4315" w:type="dxa"/>
          </w:tcPr>
          <w:p w14:paraId="1E495C1D" w14:textId="77777777" w:rsidR="006A330A" w:rsidRDefault="00000000">
            <w:r>
              <w:t>Patient symptoms under study</w:t>
            </w:r>
          </w:p>
        </w:tc>
      </w:tr>
      <w:tr w:rsidR="006A330A" w14:paraId="2B425E34" w14:textId="77777777" w:rsidTr="006931DA">
        <w:tc>
          <w:tcPr>
            <w:tcW w:w="4315" w:type="dxa"/>
          </w:tcPr>
          <w:p w14:paraId="0E7766A6" w14:textId="77777777" w:rsidR="006A330A" w:rsidRDefault="00000000">
            <w:r>
              <w:t>But the doctors say it's the blood, your blood is poor.</w:t>
            </w:r>
          </w:p>
        </w:tc>
        <w:tc>
          <w:tcPr>
            <w:tcW w:w="4315" w:type="dxa"/>
          </w:tcPr>
          <w:p w14:paraId="15A9B99C" w14:textId="77777777" w:rsidR="006A330A" w:rsidRDefault="00000000">
            <w:r>
              <w:t>Medical explanation by doctors</w:t>
            </w:r>
          </w:p>
        </w:tc>
      </w:tr>
      <w:tr w:rsidR="006A330A" w14:paraId="28B46252" w14:textId="77777777" w:rsidTr="006931DA">
        <w:tc>
          <w:tcPr>
            <w:tcW w:w="4315" w:type="dxa"/>
          </w:tcPr>
          <w:p w14:paraId="2C24C423" w14:textId="77777777" w:rsidR="006A330A" w:rsidRDefault="00000000">
            <w:r>
              <w:t>Therefore you have all these symptoms.</w:t>
            </w:r>
          </w:p>
        </w:tc>
        <w:tc>
          <w:tcPr>
            <w:tcW w:w="4315" w:type="dxa"/>
          </w:tcPr>
          <w:p w14:paraId="198544FD" w14:textId="77777777" w:rsidR="006A330A" w:rsidRDefault="00000000">
            <w:r>
              <w:t>Attribution of symptoms to blood quality</w:t>
            </w:r>
          </w:p>
        </w:tc>
      </w:tr>
      <w:tr w:rsidR="006A330A" w14:paraId="233FF85C" w14:textId="77777777" w:rsidTr="006931DA">
        <w:tc>
          <w:tcPr>
            <w:tcW w:w="4315" w:type="dxa"/>
          </w:tcPr>
          <w:p w14:paraId="2B2CB769" w14:textId="77777777" w:rsidR="006A330A" w:rsidRDefault="00000000">
            <w:r>
              <w:t>But we're seeing that this is not the case and there are like more biological processes going on there.</w:t>
            </w:r>
          </w:p>
        </w:tc>
        <w:tc>
          <w:tcPr>
            <w:tcW w:w="4315" w:type="dxa"/>
          </w:tcPr>
          <w:p w14:paraId="6D8505E4" w14:textId="77777777" w:rsidR="006A330A" w:rsidRDefault="00000000">
            <w:r>
              <w:t>Research contradicts conventional explanation</w:t>
            </w:r>
          </w:p>
        </w:tc>
      </w:tr>
      <w:tr w:rsidR="006A330A" w14:paraId="58DCE19A" w14:textId="77777777" w:rsidTr="006931DA">
        <w:tc>
          <w:tcPr>
            <w:tcW w:w="4315" w:type="dxa"/>
          </w:tcPr>
          <w:p w14:paraId="6827B710" w14:textId="77777777" w:rsidR="006A330A" w:rsidRDefault="00000000">
            <w:r>
              <w:t>Because it's a rare blood cancer, we don't have a lot of patient materials.</w:t>
            </w:r>
          </w:p>
        </w:tc>
        <w:tc>
          <w:tcPr>
            <w:tcW w:w="4315" w:type="dxa"/>
          </w:tcPr>
          <w:p w14:paraId="56A6D241" w14:textId="77777777" w:rsidR="006A330A" w:rsidRDefault="00000000">
            <w:r>
              <w:t>Limited patient samples due to rarity</w:t>
            </w:r>
          </w:p>
        </w:tc>
      </w:tr>
      <w:tr w:rsidR="006A330A" w14:paraId="6BD4E345" w14:textId="77777777" w:rsidTr="006931DA">
        <w:tc>
          <w:tcPr>
            <w:tcW w:w="4315" w:type="dxa"/>
          </w:tcPr>
          <w:p w14:paraId="2CC7B08E" w14:textId="77777777" w:rsidR="006A330A" w:rsidRDefault="00000000">
            <w:r>
              <w:t>And also, getting a brain is also quite exotic,</w:t>
            </w:r>
          </w:p>
        </w:tc>
        <w:tc>
          <w:tcPr>
            <w:tcW w:w="4315" w:type="dxa"/>
          </w:tcPr>
          <w:p w14:paraId="03CD08BD" w14:textId="77777777" w:rsidR="006A330A" w:rsidRDefault="00000000">
            <w:r>
              <w:t>Difficulty accessing brain samples</w:t>
            </w:r>
          </w:p>
        </w:tc>
      </w:tr>
      <w:tr w:rsidR="006A330A" w14:paraId="5803ACC1" w14:textId="77777777" w:rsidTr="006931DA">
        <w:tc>
          <w:tcPr>
            <w:tcW w:w="4315" w:type="dxa"/>
          </w:tcPr>
          <w:p w14:paraId="611FB923" w14:textId="77777777" w:rsidR="006A330A" w:rsidRDefault="00000000">
            <w:r>
              <w:t>so our main model is, yeah, we use mice because this is the best we can do at the moment.</w:t>
            </w:r>
          </w:p>
        </w:tc>
        <w:tc>
          <w:tcPr>
            <w:tcW w:w="4315" w:type="dxa"/>
          </w:tcPr>
          <w:p w14:paraId="190E6349" w14:textId="77777777" w:rsidR="006A330A" w:rsidRDefault="00000000">
            <w:r>
              <w:t>Use of mice as model organism</w:t>
            </w:r>
          </w:p>
        </w:tc>
      </w:tr>
      <w:tr w:rsidR="006A330A" w14:paraId="2129BAA3" w14:textId="77777777" w:rsidTr="006931DA">
        <w:tc>
          <w:tcPr>
            <w:tcW w:w="4315" w:type="dxa"/>
          </w:tcPr>
          <w:p w14:paraId="20073BA9" w14:textId="77777777" w:rsidR="006A330A" w:rsidRDefault="00000000">
            <w:r>
              <w:t>And when I came here, I was like, no, you know, I had my reservation[s] since [then].</w:t>
            </w:r>
          </w:p>
        </w:tc>
        <w:tc>
          <w:tcPr>
            <w:tcW w:w="4315" w:type="dxa"/>
          </w:tcPr>
          <w:p w14:paraId="50888A2D" w14:textId="77777777" w:rsidR="006A330A" w:rsidRDefault="00000000">
            <w:r>
              <w:t>Initial ethical reservations</w:t>
            </w:r>
          </w:p>
        </w:tc>
      </w:tr>
      <w:tr w:rsidR="006A330A" w14:paraId="5ECD3FC1" w14:textId="77777777" w:rsidTr="006931DA">
        <w:tc>
          <w:tcPr>
            <w:tcW w:w="4315" w:type="dxa"/>
          </w:tcPr>
          <w:p w14:paraId="58E9D455" w14:textId="77777777" w:rsidR="006A330A" w:rsidRDefault="00000000">
            <w:r>
              <w:t>Anyone good I think should have.</w:t>
            </w:r>
          </w:p>
        </w:tc>
        <w:tc>
          <w:tcPr>
            <w:tcW w:w="4315" w:type="dxa"/>
          </w:tcPr>
          <w:p w14:paraId="1D83A7E8" w14:textId="77777777" w:rsidR="006A330A" w:rsidRDefault="00000000">
            <w:r>
              <w:t>Belief in ethical consideration</w:t>
            </w:r>
          </w:p>
        </w:tc>
      </w:tr>
      <w:tr w:rsidR="006A330A" w14:paraId="2D99B7DD" w14:textId="77777777" w:rsidTr="006931DA">
        <w:tc>
          <w:tcPr>
            <w:tcW w:w="4315" w:type="dxa"/>
          </w:tcPr>
          <w:p w14:paraId="0313AC1A" w14:textId="77777777" w:rsidR="006A330A" w:rsidRDefault="00000000">
            <w:r>
              <w:t>But then you also think about, OK, but if I would be that patient - which I might be, you know one day -</w:t>
            </w:r>
          </w:p>
        </w:tc>
        <w:tc>
          <w:tcPr>
            <w:tcW w:w="4315" w:type="dxa"/>
          </w:tcPr>
          <w:p w14:paraId="24BE24E2" w14:textId="77777777" w:rsidR="006A330A" w:rsidRDefault="00000000">
            <w:r>
              <w:t>Empathy with patients</w:t>
            </w:r>
          </w:p>
        </w:tc>
      </w:tr>
      <w:tr w:rsidR="006A330A" w14:paraId="0FB28567" w14:textId="77777777" w:rsidTr="006931DA">
        <w:tc>
          <w:tcPr>
            <w:tcW w:w="4315" w:type="dxa"/>
          </w:tcPr>
          <w:p w14:paraId="7D2F67E2" w14:textId="77777777" w:rsidR="006A330A" w:rsidRDefault="00000000">
            <w:r>
              <w:t>and knowing that we cannot at the moment do anything better,</w:t>
            </w:r>
          </w:p>
        </w:tc>
        <w:tc>
          <w:tcPr>
            <w:tcW w:w="4315" w:type="dxa"/>
          </w:tcPr>
          <w:p w14:paraId="1EB137B3" w14:textId="77777777" w:rsidR="006A330A" w:rsidRDefault="00000000">
            <w:r>
              <w:t>Acknowledgment of current limitations</w:t>
            </w:r>
          </w:p>
        </w:tc>
      </w:tr>
      <w:tr w:rsidR="006A330A" w14:paraId="0EA9D5AB" w14:textId="77777777" w:rsidTr="006931DA">
        <w:tc>
          <w:tcPr>
            <w:tcW w:w="4315" w:type="dxa"/>
          </w:tcPr>
          <w:p w14:paraId="4EB47CCF" w14:textId="77777777" w:rsidR="006A330A" w:rsidRDefault="00000000">
            <w:r>
              <w:t>I would really appreciate [it] if someone would work with whatever we have in order to help out.</w:t>
            </w:r>
          </w:p>
        </w:tc>
        <w:tc>
          <w:tcPr>
            <w:tcW w:w="4315" w:type="dxa"/>
          </w:tcPr>
          <w:p w14:paraId="7D24FA78" w14:textId="77777777" w:rsidR="006A330A" w:rsidRDefault="00000000">
            <w:r>
              <w:t>Justification for animal research</w:t>
            </w:r>
          </w:p>
        </w:tc>
      </w:tr>
      <w:tr w:rsidR="006A330A" w14:paraId="51B685E0" w14:textId="77777777" w:rsidTr="006931DA">
        <w:tc>
          <w:tcPr>
            <w:tcW w:w="4315" w:type="dxa"/>
          </w:tcPr>
          <w:p w14:paraId="2476AF34" w14:textId="77777777" w:rsidR="006A330A" w:rsidRDefault="00000000">
            <w:r>
              <w:t>So that's kind of the justification I say to myself, and also when talking with other people</w:t>
            </w:r>
          </w:p>
        </w:tc>
        <w:tc>
          <w:tcPr>
            <w:tcW w:w="4315" w:type="dxa"/>
          </w:tcPr>
          <w:p w14:paraId="782C2C90" w14:textId="77777777" w:rsidR="006A330A" w:rsidRDefault="00000000">
            <w:r>
              <w:t>Personal and public justification</w:t>
            </w:r>
          </w:p>
        </w:tc>
      </w:tr>
      <w:tr w:rsidR="006A330A" w14:paraId="76631B46" w14:textId="77777777" w:rsidTr="006931DA">
        <w:tc>
          <w:tcPr>
            <w:tcW w:w="4315" w:type="dxa"/>
          </w:tcPr>
          <w:p w14:paraId="623ABC10" w14:textId="77777777" w:rsidR="006A330A" w:rsidRDefault="00000000">
            <w:r>
              <w:t>because people are not well-educated about these things and they only see the bad.</w:t>
            </w:r>
          </w:p>
        </w:tc>
        <w:tc>
          <w:tcPr>
            <w:tcW w:w="4315" w:type="dxa"/>
          </w:tcPr>
          <w:p w14:paraId="024D9BEA" w14:textId="77777777" w:rsidR="006A330A" w:rsidRDefault="00000000">
            <w:r>
              <w:t>Public misunderstanding of research</w:t>
            </w:r>
          </w:p>
        </w:tc>
      </w:tr>
      <w:tr w:rsidR="006A330A" w14:paraId="46FF6A47" w14:textId="77777777" w:rsidTr="006931DA">
        <w:tc>
          <w:tcPr>
            <w:tcW w:w="4315" w:type="dxa"/>
          </w:tcPr>
          <w:p w14:paraId="531A4045" w14:textId="77777777" w:rsidR="006A330A" w:rsidRDefault="00000000">
            <w:r>
              <w:t>But then if you put yourself in a position of a patient, then anything is better than nothing.</w:t>
            </w:r>
          </w:p>
        </w:tc>
        <w:tc>
          <w:tcPr>
            <w:tcW w:w="4315" w:type="dxa"/>
          </w:tcPr>
          <w:p w14:paraId="312080F1" w14:textId="77777777" w:rsidR="006A330A" w:rsidRDefault="00000000">
            <w:r>
              <w:t>Perspective shift through patient empathy</w:t>
            </w:r>
          </w:p>
        </w:tc>
      </w:tr>
      <w:tr w:rsidR="006A330A" w14:paraId="24B1DD12" w14:textId="77777777" w:rsidTr="006931DA">
        <w:tc>
          <w:tcPr>
            <w:tcW w:w="4315" w:type="dxa"/>
          </w:tcPr>
          <w:p w14:paraId="4F9CFFA2" w14:textId="77777777" w:rsidR="006A330A" w:rsidRDefault="00000000">
            <w:r>
              <w:t>I mean, I never really thought about it before in this way.</w:t>
            </w:r>
          </w:p>
        </w:tc>
        <w:tc>
          <w:tcPr>
            <w:tcW w:w="4315" w:type="dxa"/>
          </w:tcPr>
          <w:p w14:paraId="5507BB86" w14:textId="77777777" w:rsidR="006A330A" w:rsidRDefault="00000000">
            <w:r>
              <w:t>New ethical awareness</w:t>
            </w:r>
          </w:p>
        </w:tc>
      </w:tr>
      <w:tr w:rsidR="006A330A" w14:paraId="3F8B95FB" w14:textId="77777777" w:rsidTr="006931DA">
        <w:tc>
          <w:tcPr>
            <w:tcW w:w="4315" w:type="dxa"/>
          </w:tcPr>
          <w:p w14:paraId="567AC9C3" w14:textId="77777777" w:rsidR="006A330A" w:rsidRDefault="00000000">
            <w:r>
              <w:t>I was aware of it, but I was not faced with it.</w:t>
            </w:r>
          </w:p>
        </w:tc>
        <w:tc>
          <w:tcPr>
            <w:tcW w:w="4315" w:type="dxa"/>
          </w:tcPr>
          <w:p w14:paraId="3F9B2FF5" w14:textId="77777777" w:rsidR="006A330A" w:rsidRDefault="00000000">
            <w:r>
              <w:t>Ethical detachment before involvement</w:t>
            </w:r>
          </w:p>
        </w:tc>
      </w:tr>
      <w:tr w:rsidR="006A330A" w14:paraId="74CA394E" w14:textId="77777777" w:rsidTr="006931DA">
        <w:tc>
          <w:tcPr>
            <w:tcW w:w="4315" w:type="dxa"/>
          </w:tcPr>
          <w:p w14:paraId="69059F10" w14:textId="77777777" w:rsidR="006A330A" w:rsidRDefault="00000000">
            <w:r>
              <w:t>But now being in this world, I think we really should talk more about it</w:t>
            </w:r>
          </w:p>
        </w:tc>
        <w:tc>
          <w:tcPr>
            <w:tcW w:w="4315" w:type="dxa"/>
          </w:tcPr>
          <w:p w14:paraId="17B423B3" w14:textId="77777777" w:rsidR="006A330A" w:rsidRDefault="00000000">
            <w:r>
              <w:t>Call for ethical discourse</w:t>
            </w:r>
          </w:p>
        </w:tc>
      </w:tr>
      <w:tr w:rsidR="006A330A" w14:paraId="22D46B82" w14:textId="77777777" w:rsidTr="006931DA">
        <w:tc>
          <w:tcPr>
            <w:tcW w:w="4315" w:type="dxa"/>
          </w:tcPr>
          <w:p w14:paraId="0D0556C8" w14:textId="77777777" w:rsidR="006A330A" w:rsidRDefault="00000000">
            <w:r>
              <w:t>and we should use our power and our knowledge to educate people</w:t>
            </w:r>
          </w:p>
        </w:tc>
        <w:tc>
          <w:tcPr>
            <w:tcW w:w="4315" w:type="dxa"/>
          </w:tcPr>
          <w:p w14:paraId="20DEEA6F" w14:textId="77777777" w:rsidR="006A330A" w:rsidRDefault="00000000">
            <w:r>
              <w:t>Responsibility to educate public</w:t>
            </w:r>
          </w:p>
        </w:tc>
      </w:tr>
      <w:tr w:rsidR="006A330A" w14:paraId="46487FEE" w14:textId="77777777" w:rsidTr="006931DA">
        <w:tc>
          <w:tcPr>
            <w:tcW w:w="4315" w:type="dxa"/>
          </w:tcPr>
          <w:p w14:paraId="4A2D2322" w14:textId="77777777" w:rsidR="006A330A" w:rsidRDefault="00000000">
            <w:r>
              <w:t>and to let them know that we're really doing the best we can.</w:t>
            </w:r>
          </w:p>
        </w:tc>
        <w:tc>
          <w:tcPr>
            <w:tcW w:w="4315" w:type="dxa"/>
          </w:tcPr>
          <w:p w14:paraId="40A99F13" w14:textId="77777777" w:rsidR="006A330A" w:rsidRDefault="00000000">
            <w:r>
              <w:t>Defending integrity of researchers</w:t>
            </w:r>
          </w:p>
        </w:tc>
      </w:tr>
      <w:tr w:rsidR="006A330A" w14:paraId="05B893E4" w14:textId="77777777" w:rsidTr="006931DA">
        <w:tc>
          <w:tcPr>
            <w:tcW w:w="4315" w:type="dxa"/>
          </w:tcPr>
          <w:p w14:paraId="6660BA1B" w14:textId="77777777" w:rsidR="006A330A" w:rsidRDefault="00000000">
            <w:r>
              <w:t>And I mean, of course there are bad guys as well,</w:t>
            </w:r>
          </w:p>
        </w:tc>
        <w:tc>
          <w:tcPr>
            <w:tcW w:w="4315" w:type="dxa"/>
          </w:tcPr>
          <w:p w14:paraId="27D0862F" w14:textId="77777777" w:rsidR="006A330A" w:rsidRDefault="00000000">
            <w:r>
              <w:t>Acknowledgment of ethical breaches</w:t>
            </w:r>
          </w:p>
        </w:tc>
      </w:tr>
      <w:tr w:rsidR="006A330A" w14:paraId="5F4CFCCE" w14:textId="77777777" w:rsidTr="006931DA">
        <w:tc>
          <w:tcPr>
            <w:tcW w:w="4315" w:type="dxa"/>
          </w:tcPr>
          <w:p w14:paraId="150E4B00" w14:textId="77777777" w:rsidR="006A330A" w:rsidRDefault="00000000">
            <w:r>
              <w:t>but in any kind of world there are people with wrong intentions,</w:t>
            </w:r>
          </w:p>
        </w:tc>
        <w:tc>
          <w:tcPr>
            <w:tcW w:w="4315" w:type="dxa"/>
          </w:tcPr>
          <w:p w14:paraId="6060092D" w14:textId="77777777" w:rsidR="006A330A" w:rsidRDefault="00000000">
            <w:r>
              <w:t>Generalized view on ethics</w:t>
            </w:r>
          </w:p>
        </w:tc>
      </w:tr>
      <w:tr w:rsidR="006A330A" w14:paraId="3DD7431B" w14:textId="77777777" w:rsidTr="006931DA">
        <w:tc>
          <w:tcPr>
            <w:tcW w:w="4315" w:type="dxa"/>
          </w:tcPr>
          <w:p w14:paraId="278B5589" w14:textId="77777777" w:rsidR="006A330A" w:rsidRDefault="00000000">
            <w:r>
              <w:lastRenderedPageBreak/>
              <w:t>but the vast majority of people is not doing this because it's fun or because we're enjoying it,</w:t>
            </w:r>
          </w:p>
        </w:tc>
        <w:tc>
          <w:tcPr>
            <w:tcW w:w="4315" w:type="dxa"/>
          </w:tcPr>
          <w:p w14:paraId="275D356C" w14:textId="77777777" w:rsidR="006A330A" w:rsidRDefault="00000000">
            <w:r>
              <w:t>Motivations not rooted in enjoyment</w:t>
            </w:r>
          </w:p>
        </w:tc>
      </w:tr>
      <w:tr w:rsidR="006A330A" w14:paraId="7C30631C" w14:textId="77777777" w:rsidTr="006931DA">
        <w:tc>
          <w:tcPr>
            <w:tcW w:w="4315" w:type="dxa"/>
          </w:tcPr>
          <w:p w14:paraId="0636389B" w14:textId="77777777" w:rsidR="006A330A" w:rsidRDefault="00000000">
            <w:r>
              <w:t>but for the good of the patient.</w:t>
            </w:r>
          </w:p>
        </w:tc>
        <w:tc>
          <w:tcPr>
            <w:tcW w:w="4315" w:type="dxa"/>
          </w:tcPr>
          <w:p w14:paraId="692644F5" w14:textId="77777777" w:rsidR="006A330A" w:rsidRDefault="00000000">
            <w:r>
              <w:t>Altruistic research motivation</w:t>
            </w:r>
          </w:p>
        </w:tc>
      </w:tr>
      <w:tr w:rsidR="006A330A" w14:paraId="0B63A57B" w14:textId="77777777" w:rsidTr="006931DA">
        <w:tc>
          <w:tcPr>
            <w:tcW w:w="4315" w:type="dxa"/>
          </w:tcPr>
          <w:p w14:paraId="67572FE4" w14:textId="77777777" w:rsidR="006A330A" w:rsidRDefault="00000000">
            <w:r>
              <w:t>I don't know, I had a wonderful course in my bachelors.</w:t>
            </w:r>
          </w:p>
        </w:tc>
        <w:tc>
          <w:tcPr>
            <w:tcW w:w="4315" w:type="dxa"/>
          </w:tcPr>
          <w:p w14:paraId="16D52E73" w14:textId="77777777" w:rsidR="006A330A" w:rsidRDefault="00000000">
            <w:r>
              <w:t>Positive experience with ethics course</w:t>
            </w:r>
          </w:p>
        </w:tc>
      </w:tr>
      <w:tr w:rsidR="006A330A" w14:paraId="32B22E7B" w14:textId="77777777" w:rsidTr="006931DA">
        <w:tc>
          <w:tcPr>
            <w:tcW w:w="4315" w:type="dxa"/>
          </w:tcPr>
          <w:p w14:paraId="08D01FE7" w14:textId="77777777" w:rsidR="006A330A" w:rsidRDefault="00000000">
            <w:r>
              <w:t>It was about ethics and it was very philosophical and stuff.</w:t>
            </w:r>
          </w:p>
        </w:tc>
        <w:tc>
          <w:tcPr>
            <w:tcW w:w="4315" w:type="dxa"/>
          </w:tcPr>
          <w:p w14:paraId="33648795" w14:textId="77777777" w:rsidR="006A330A" w:rsidRDefault="00000000">
            <w:r>
              <w:t>Ethics course content</w:t>
            </w:r>
          </w:p>
        </w:tc>
      </w:tr>
      <w:tr w:rsidR="006A330A" w14:paraId="56D63C21" w14:textId="77777777" w:rsidTr="006931DA">
        <w:tc>
          <w:tcPr>
            <w:tcW w:w="4315" w:type="dxa"/>
          </w:tcPr>
          <w:p w14:paraId="78ADE5DE" w14:textId="77777777" w:rsidR="006A330A" w:rsidRDefault="00000000">
            <w:r>
              <w:t>But we always talked about biological things, like for example in vitro fertilisation, what does that mean?</w:t>
            </w:r>
          </w:p>
        </w:tc>
        <w:tc>
          <w:tcPr>
            <w:tcW w:w="4315" w:type="dxa"/>
          </w:tcPr>
          <w:p w14:paraId="425876E6" w14:textId="77777777" w:rsidR="006A330A" w:rsidRDefault="00000000">
            <w:r>
              <w:t>Bioethical discussion example: IVF</w:t>
            </w:r>
          </w:p>
        </w:tc>
      </w:tr>
      <w:tr w:rsidR="006A330A" w14:paraId="5A4F531E" w14:textId="77777777" w:rsidTr="006931DA">
        <w:tc>
          <w:tcPr>
            <w:tcW w:w="4315" w:type="dxa"/>
          </w:tcPr>
          <w:p w14:paraId="73CDB160" w14:textId="77777777" w:rsidR="006A330A" w:rsidRDefault="00000000">
            <w:r>
              <w:t>When is a human being, a human being?</w:t>
            </w:r>
          </w:p>
        </w:tc>
        <w:tc>
          <w:tcPr>
            <w:tcW w:w="4315" w:type="dxa"/>
          </w:tcPr>
          <w:p w14:paraId="351AA597" w14:textId="77777777" w:rsidR="006A330A" w:rsidRDefault="00000000">
            <w:r>
              <w:t>Philosophical question on humanity</w:t>
            </w:r>
          </w:p>
        </w:tc>
      </w:tr>
      <w:tr w:rsidR="006A330A" w14:paraId="07CCA393" w14:textId="77777777" w:rsidTr="006931DA">
        <w:tc>
          <w:tcPr>
            <w:tcW w:w="4315" w:type="dxa"/>
          </w:tcPr>
          <w:p w14:paraId="303487C2" w14:textId="77777777" w:rsidR="006A330A" w:rsidRDefault="00000000">
            <w:r>
              <w:t>And when do you have the right to end the life of the embryo because you know you don't use everything,</w:t>
            </w:r>
          </w:p>
        </w:tc>
        <w:tc>
          <w:tcPr>
            <w:tcW w:w="4315" w:type="dxa"/>
          </w:tcPr>
          <w:p w14:paraId="6A48D97E" w14:textId="77777777" w:rsidR="006A330A" w:rsidRDefault="00000000">
            <w:r>
              <w:t>Moral dilemma on embryo use</w:t>
            </w:r>
          </w:p>
        </w:tc>
      </w:tr>
      <w:tr w:rsidR="006A330A" w14:paraId="1DF8F9F8" w14:textId="77777777" w:rsidTr="006931DA">
        <w:tc>
          <w:tcPr>
            <w:tcW w:w="4315" w:type="dxa"/>
          </w:tcPr>
          <w:p w14:paraId="50ABE7FD" w14:textId="77777777" w:rsidR="006A330A" w:rsidRDefault="00000000">
            <w:r>
              <w:t>or genetically modified organisms and stuff like that.</w:t>
            </w:r>
          </w:p>
        </w:tc>
        <w:tc>
          <w:tcPr>
            <w:tcW w:w="4315" w:type="dxa"/>
          </w:tcPr>
          <w:p w14:paraId="6DEFA77B" w14:textId="77777777" w:rsidR="006A330A" w:rsidRDefault="00000000">
            <w:r>
              <w:t>Ethics of GMOs</w:t>
            </w:r>
          </w:p>
        </w:tc>
      </w:tr>
      <w:tr w:rsidR="006A330A" w14:paraId="73A6088B" w14:textId="77777777" w:rsidTr="006931DA">
        <w:tc>
          <w:tcPr>
            <w:tcW w:w="4315" w:type="dxa"/>
          </w:tcPr>
          <w:p w14:paraId="739A624D" w14:textId="77777777" w:rsidR="006A330A" w:rsidRDefault="00000000">
            <w:r>
              <w:t>I think majority of the population have completely wrong ideas,</w:t>
            </w:r>
          </w:p>
        </w:tc>
        <w:tc>
          <w:tcPr>
            <w:tcW w:w="4315" w:type="dxa"/>
          </w:tcPr>
          <w:p w14:paraId="04BA218E" w14:textId="77777777" w:rsidR="006A330A" w:rsidRDefault="00000000">
            <w:r>
              <w:t>Public misconceptions</w:t>
            </w:r>
          </w:p>
        </w:tc>
      </w:tr>
      <w:tr w:rsidR="006A330A" w14:paraId="4D024043" w14:textId="77777777" w:rsidTr="006931DA">
        <w:tc>
          <w:tcPr>
            <w:tcW w:w="4315" w:type="dxa"/>
          </w:tcPr>
          <w:p w14:paraId="43A2B308" w14:textId="77777777" w:rsidR="006A330A" w:rsidRDefault="00000000">
            <w:r>
              <w:t>because [of] how the media presents it, how the society works around it.</w:t>
            </w:r>
          </w:p>
        </w:tc>
        <w:tc>
          <w:tcPr>
            <w:tcW w:w="4315" w:type="dxa"/>
          </w:tcPr>
          <w:p w14:paraId="53BB2188" w14:textId="77777777" w:rsidR="006A330A" w:rsidRDefault="00000000">
            <w:r>
              <w:t>Influence of media and society</w:t>
            </w:r>
          </w:p>
        </w:tc>
      </w:tr>
      <w:tr w:rsidR="006A330A" w14:paraId="43FC1287" w14:textId="77777777" w:rsidTr="006931DA">
        <w:tc>
          <w:tcPr>
            <w:tcW w:w="4315" w:type="dxa"/>
          </w:tcPr>
          <w:p w14:paraId="6A682CB8" w14:textId="77777777" w:rsidR="006A330A" w:rsidRDefault="00000000">
            <w:r>
              <w:t>But if we would talk about it and if we wouldn't have a way to better explain these systems, these bioethical dilemmas.</w:t>
            </w:r>
          </w:p>
        </w:tc>
        <w:tc>
          <w:tcPr>
            <w:tcW w:w="4315" w:type="dxa"/>
          </w:tcPr>
          <w:p w14:paraId="39887BA4" w14:textId="77777777" w:rsidR="006A330A" w:rsidRDefault="00000000">
            <w:r>
              <w:t>Need for better bioethics communication</w:t>
            </w:r>
          </w:p>
        </w:tc>
      </w:tr>
      <w:tr w:rsidR="006A330A" w14:paraId="5D2506EC" w14:textId="77777777" w:rsidTr="006931DA">
        <w:tc>
          <w:tcPr>
            <w:tcW w:w="4315" w:type="dxa"/>
          </w:tcPr>
          <w:p w14:paraId="385F979D" w14:textId="77777777" w:rsidR="006A330A" w:rsidRDefault="00000000">
            <w:r>
              <w:t>I think people would realise that…</w:t>
            </w:r>
          </w:p>
        </w:tc>
        <w:tc>
          <w:tcPr>
            <w:tcW w:w="4315" w:type="dxa"/>
          </w:tcPr>
          <w:p w14:paraId="46484251" w14:textId="77777777" w:rsidR="006A330A" w:rsidRDefault="00000000">
            <w:r>
              <w:t>Hope for improved understanding</w:t>
            </w:r>
          </w:p>
        </w:tc>
      </w:tr>
      <w:tr w:rsidR="006A330A" w14:paraId="376CAA75" w14:textId="77777777" w:rsidTr="006931DA">
        <w:tc>
          <w:tcPr>
            <w:tcW w:w="4315" w:type="dxa"/>
          </w:tcPr>
          <w:p w14:paraId="70878258" w14:textId="77777777" w:rsidR="006A330A" w:rsidRDefault="00000000">
            <w:r>
              <w:t>I always say to people that I meet, the mice that you see in a pet's place, they have way worse life[s] than the mice that we have</w:t>
            </w:r>
          </w:p>
        </w:tc>
        <w:tc>
          <w:tcPr>
            <w:tcW w:w="4315" w:type="dxa"/>
          </w:tcPr>
          <w:p w14:paraId="19A0586A" w14:textId="77777777" w:rsidR="006A330A" w:rsidRDefault="00000000">
            <w:r>
              <w:t>Comparison of lab and pet mice welfare</w:t>
            </w:r>
          </w:p>
        </w:tc>
      </w:tr>
      <w:tr w:rsidR="006A330A" w14:paraId="7633EE92" w14:textId="77777777" w:rsidTr="006931DA">
        <w:tc>
          <w:tcPr>
            <w:tcW w:w="4315" w:type="dxa"/>
          </w:tcPr>
          <w:p w14:paraId="5ED41D13" w14:textId="77777777" w:rsidR="006A330A" w:rsidRDefault="00000000">
            <w:r>
              <w:t>because we are really under all these rules and regulations</w:t>
            </w:r>
          </w:p>
        </w:tc>
        <w:tc>
          <w:tcPr>
            <w:tcW w:w="4315" w:type="dxa"/>
          </w:tcPr>
          <w:p w14:paraId="0A6C4230" w14:textId="77777777" w:rsidR="006A330A" w:rsidRDefault="00000000">
            <w:r>
              <w:t>Emphasis on research regulation</w:t>
            </w:r>
          </w:p>
        </w:tc>
      </w:tr>
      <w:tr w:rsidR="006A330A" w14:paraId="0F85C06C" w14:textId="77777777" w:rsidTr="006931DA">
        <w:tc>
          <w:tcPr>
            <w:tcW w:w="4315" w:type="dxa"/>
          </w:tcPr>
          <w:p w14:paraId="41544DA7" w14:textId="77777777" w:rsidR="006A330A" w:rsidRDefault="00000000">
            <w:r>
              <w:t>and we really need to make sure that the welfare of the animals [is] really well kept and maintained,</w:t>
            </w:r>
          </w:p>
        </w:tc>
        <w:tc>
          <w:tcPr>
            <w:tcW w:w="4315" w:type="dxa"/>
          </w:tcPr>
          <w:p w14:paraId="5A33C7D3" w14:textId="77777777" w:rsidR="006A330A" w:rsidRDefault="00000000">
            <w:r>
              <w:t>Commitment to animal welfare</w:t>
            </w:r>
          </w:p>
        </w:tc>
      </w:tr>
      <w:tr w:rsidR="006A330A" w14:paraId="2625A4C0" w14:textId="77777777" w:rsidTr="006931DA">
        <w:tc>
          <w:tcPr>
            <w:tcW w:w="4315" w:type="dxa"/>
          </w:tcPr>
          <w:p w14:paraId="1933AFC0" w14:textId="77777777" w:rsidR="006A330A" w:rsidRDefault="00000000">
            <w:r>
              <w:t>whereas at the pet store, these rules don't exist anymore and also at home they don't.</w:t>
            </w:r>
          </w:p>
        </w:tc>
        <w:tc>
          <w:tcPr>
            <w:tcW w:w="4315" w:type="dxa"/>
          </w:tcPr>
          <w:p w14:paraId="6EEA1B49" w14:textId="77777777" w:rsidR="006A330A" w:rsidRDefault="00000000">
            <w:r>
              <w:t>Lack of pet regulation</w:t>
            </w:r>
          </w:p>
        </w:tc>
      </w:tr>
      <w:tr w:rsidR="006A330A" w14:paraId="0F23231D" w14:textId="77777777" w:rsidTr="006931DA">
        <w:tc>
          <w:tcPr>
            <w:tcW w:w="4315" w:type="dxa"/>
          </w:tcPr>
          <w:p w14:paraId="0D2E1C84" w14:textId="77777777" w:rsidR="006A330A" w:rsidRDefault="00000000">
            <w:r>
              <w:t>But you at home, you don't get educated on how to take care of an animal</w:t>
            </w:r>
          </w:p>
        </w:tc>
        <w:tc>
          <w:tcPr>
            <w:tcW w:w="4315" w:type="dxa"/>
          </w:tcPr>
          <w:p w14:paraId="3D08A15C" w14:textId="77777777" w:rsidR="006A330A" w:rsidRDefault="00000000">
            <w:r>
              <w:t>Public lack of animal care education</w:t>
            </w:r>
          </w:p>
        </w:tc>
      </w:tr>
      <w:tr w:rsidR="006A330A" w14:paraId="4B9E1C9D" w14:textId="77777777" w:rsidTr="006931DA">
        <w:tc>
          <w:tcPr>
            <w:tcW w:w="4315" w:type="dxa"/>
          </w:tcPr>
          <w:p w14:paraId="5206B719" w14:textId="77777777" w:rsidR="006A330A" w:rsidRDefault="00000000">
            <w:r>
              <w:t>or you just buy it and then you [try to] do it right,</w:t>
            </w:r>
          </w:p>
        </w:tc>
        <w:tc>
          <w:tcPr>
            <w:tcW w:w="4315" w:type="dxa"/>
          </w:tcPr>
          <w:p w14:paraId="66AB1053" w14:textId="77777777" w:rsidR="006A330A" w:rsidRDefault="00000000">
            <w:r>
              <w:t>Amateur pet ownership</w:t>
            </w:r>
          </w:p>
        </w:tc>
      </w:tr>
      <w:tr w:rsidR="006A330A" w14:paraId="1C5B24A9" w14:textId="77777777" w:rsidTr="006931DA">
        <w:tc>
          <w:tcPr>
            <w:tcW w:w="4315" w:type="dxa"/>
          </w:tcPr>
          <w:p w14:paraId="0BBC926C" w14:textId="77777777" w:rsidR="006A330A" w:rsidRDefault="00000000">
            <w:r>
              <w:t>whereas we have to follow more than a month of courses in order [for them] to even be there.</w:t>
            </w:r>
          </w:p>
        </w:tc>
        <w:tc>
          <w:tcPr>
            <w:tcW w:w="4315" w:type="dxa"/>
          </w:tcPr>
          <w:p w14:paraId="5C49F57A" w14:textId="77777777" w:rsidR="006A330A" w:rsidRDefault="00000000">
            <w:r>
              <w:t>Mandatory research animal training</w:t>
            </w:r>
          </w:p>
        </w:tc>
      </w:tr>
      <w:tr w:rsidR="006A330A" w14:paraId="402E3788" w14:textId="77777777" w:rsidTr="006931DA">
        <w:tc>
          <w:tcPr>
            <w:tcW w:w="4315" w:type="dxa"/>
          </w:tcPr>
          <w:p w14:paraId="6F9A2AFA" w14:textId="77777777" w:rsidR="006A330A" w:rsidRDefault="00000000">
            <w:r>
              <w:t>Not that I know of. I don't think so,</w:t>
            </w:r>
          </w:p>
        </w:tc>
        <w:tc>
          <w:tcPr>
            <w:tcW w:w="4315" w:type="dxa"/>
          </w:tcPr>
          <w:p w14:paraId="086FB2E2" w14:textId="77777777" w:rsidR="006A330A" w:rsidRDefault="00000000">
            <w:r>
              <w:t>Unawareness of institutional discussion</w:t>
            </w:r>
          </w:p>
        </w:tc>
      </w:tr>
      <w:tr w:rsidR="006A330A" w14:paraId="0E831A8B" w14:textId="77777777" w:rsidTr="006931DA">
        <w:tc>
          <w:tcPr>
            <w:tcW w:w="4315" w:type="dxa"/>
          </w:tcPr>
          <w:p w14:paraId="4815356C" w14:textId="77777777" w:rsidR="006A330A" w:rsidRDefault="00000000">
            <w:r>
              <w:t>but I think the majority of, you know, you kind of need to have a good reputation, right?</w:t>
            </w:r>
          </w:p>
        </w:tc>
        <w:tc>
          <w:tcPr>
            <w:tcW w:w="4315" w:type="dxa"/>
          </w:tcPr>
          <w:p w14:paraId="70AF41FA" w14:textId="77777777" w:rsidR="006A330A" w:rsidRDefault="00000000">
            <w:r>
              <w:t>Importance of institutional reputation</w:t>
            </w:r>
          </w:p>
        </w:tc>
      </w:tr>
      <w:tr w:rsidR="006A330A" w14:paraId="4ACF6524" w14:textId="77777777" w:rsidTr="006931DA">
        <w:tc>
          <w:tcPr>
            <w:tcW w:w="4315" w:type="dxa"/>
          </w:tcPr>
          <w:p w14:paraId="569E10C0" w14:textId="77777777" w:rsidR="006A330A" w:rsidRDefault="00000000">
            <w:r>
              <w:t>As a medical institution, you don't want to step on anybody's toes,</w:t>
            </w:r>
          </w:p>
        </w:tc>
        <w:tc>
          <w:tcPr>
            <w:tcW w:w="4315" w:type="dxa"/>
          </w:tcPr>
          <w:p w14:paraId="08F56FD1" w14:textId="77777777" w:rsidR="006A330A" w:rsidRDefault="00000000">
            <w:r>
              <w:t>Need for cautious communication</w:t>
            </w:r>
          </w:p>
        </w:tc>
      </w:tr>
      <w:tr w:rsidR="006A330A" w14:paraId="2ADCB015" w14:textId="77777777" w:rsidTr="006931DA">
        <w:tc>
          <w:tcPr>
            <w:tcW w:w="4315" w:type="dxa"/>
          </w:tcPr>
          <w:p w14:paraId="1167E31C" w14:textId="77777777" w:rsidR="006A330A" w:rsidRDefault="00000000">
            <w:r>
              <w:lastRenderedPageBreak/>
              <w:t>so you need to be very, you know, keep things to yourself,</w:t>
            </w:r>
          </w:p>
        </w:tc>
        <w:tc>
          <w:tcPr>
            <w:tcW w:w="4315" w:type="dxa"/>
          </w:tcPr>
          <w:p w14:paraId="59805228" w14:textId="77777777" w:rsidR="006A330A" w:rsidRDefault="00000000">
            <w:r>
              <w:t>Culture of discretion</w:t>
            </w:r>
          </w:p>
        </w:tc>
      </w:tr>
      <w:tr w:rsidR="006A330A" w14:paraId="2F30F490" w14:textId="77777777" w:rsidTr="006931DA">
        <w:tc>
          <w:tcPr>
            <w:tcW w:w="4315" w:type="dxa"/>
          </w:tcPr>
          <w:p w14:paraId="6F5BF084" w14:textId="77777777" w:rsidR="006A330A" w:rsidRDefault="00000000">
            <w:r>
              <w:t>because it's not the environment where you can talk openly about it.</w:t>
            </w:r>
          </w:p>
        </w:tc>
        <w:tc>
          <w:tcPr>
            <w:tcW w:w="4315" w:type="dxa"/>
          </w:tcPr>
          <w:p w14:paraId="3526DE75" w14:textId="77777777" w:rsidR="006A330A" w:rsidRDefault="00000000">
            <w:r>
              <w:t>Lack of open discourse in medical settings</w:t>
            </w:r>
          </w:p>
        </w:tc>
      </w:tr>
      <w:tr w:rsidR="006A330A" w14:paraId="2A7C6FCA" w14:textId="77777777" w:rsidTr="006931DA">
        <w:tc>
          <w:tcPr>
            <w:tcW w:w="4315" w:type="dxa"/>
          </w:tcPr>
          <w:p w14:paraId="04230BC9" w14:textId="77777777" w:rsidR="006A330A" w:rsidRDefault="00000000">
            <w:r>
              <w:t>And whenever you do, I think there's this annual reports and stuff like that and people get very heated about the numbers,</w:t>
            </w:r>
          </w:p>
        </w:tc>
        <w:tc>
          <w:tcPr>
            <w:tcW w:w="4315" w:type="dxa"/>
          </w:tcPr>
          <w:p w14:paraId="4F87DED5" w14:textId="77777777" w:rsidR="006A330A" w:rsidRDefault="00000000">
            <w:r>
              <w:t>Tension around transparency and statistics</w:t>
            </w:r>
          </w:p>
        </w:tc>
      </w:tr>
      <w:tr w:rsidR="006A330A" w14:paraId="26B63011" w14:textId="77777777" w:rsidTr="006931DA">
        <w:tc>
          <w:tcPr>
            <w:tcW w:w="4315" w:type="dxa"/>
          </w:tcPr>
          <w:p w14:paraId="02D96D21" w14:textId="77777777" w:rsidR="006A330A" w:rsidRDefault="00000000">
            <w:r>
              <w:t>so I think in general in any kind of education, I think it applies that.</w:t>
            </w:r>
          </w:p>
        </w:tc>
        <w:tc>
          <w:tcPr>
            <w:tcW w:w="4315" w:type="dxa"/>
          </w:tcPr>
          <w:p w14:paraId="6A3C4F2C" w14:textId="77777777" w:rsidR="006A330A" w:rsidRDefault="00000000">
            <w:r>
              <w:t>General applicability to education</w:t>
            </w:r>
          </w:p>
        </w:tc>
      </w:tr>
      <w:tr w:rsidR="006A330A" w14:paraId="4F91C692" w14:textId="77777777" w:rsidTr="006931DA">
        <w:tc>
          <w:tcPr>
            <w:tcW w:w="4315" w:type="dxa"/>
          </w:tcPr>
          <w:p w14:paraId="365EC7EE" w14:textId="77777777" w:rsidR="006A330A" w:rsidRDefault="00000000">
            <w:r>
              <w:t>The societal kind of things should also be discussed,</w:t>
            </w:r>
          </w:p>
        </w:tc>
        <w:tc>
          <w:tcPr>
            <w:tcW w:w="4315" w:type="dxa"/>
          </w:tcPr>
          <w:p w14:paraId="6D28C170" w14:textId="77777777" w:rsidR="006A330A" w:rsidRDefault="00000000">
            <w:r>
              <w:t>Call for societal topics in education</w:t>
            </w:r>
          </w:p>
        </w:tc>
      </w:tr>
      <w:tr w:rsidR="006A330A" w14:paraId="16384E31" w14:textId="77777777" w:rsidTr="006931DA">
        <w:tc>
          <w:tcPr>
            <w:tcW w:w="4315" w:type="dxa"/>
          </w:tcPr>
          <w:p w14:paraId="267BA3A3" w14:textId="77777777" w:rsidR="006A330A" w:rsidRDefault="00000000">
            <w:r>
              <w:t>and they're really interesting and they open up a completely different world and viewpoints that you probably did not have because you were only faced with your own opinions.</w:t>
            </w:r>
          </w:p>
        </w:tc>
        <w:tc>
          <w:tcPr>
            <w:tcW w:w="4315" w:type="dxa"/>
          </w:tcPr>
          <w:p w14:paraId="70415A76" w14:textId="77777777" w:rsidR="006A330A" w:rsidRDefault="00000000">
            <w:r>
              <w:t>Value of diverse perspectives</w:t>
            </w:r>
          </w:p>
        </w:tc>
      </w:tr>
      <w:tr w:rsidR="006A330A" w14:paraId="5A1AA7BE" w14:textId="77777777" w:rsidTr="006931DA">
        <w:tc>
          <w:tcPr>
            <w:tcW w:w="4315" w:type="dxa"/>
          </w:tcPr>
          <w:p w14:paraId="091C61E1" w14:textId="77777777" w:rsidR="006A330A" w:rsidRDefault="00000000">
            <w:r>
              <w:t>And then you sit down with your class and you realise that we don't share the same opinions.</w:t>
            </w:r>
          </w:p>
        </w:tc>
        <w:tc>
          <w:tcPr>
            <w:tcW w:w="4315" w:type="dxa"/>
          </w:tcPr>
          <w:p w14:paraId="20E3B16F" w14:textId="77777777" w:rsidR="006A330A" w:rsidRDefault="00000000">
            <w:r>
              <w:t>Realisation of differing views</w:t>
            </w:r>
          </w:p>
        </w:tc>
      </w:tr>
      <w:tr w:rsidR="006A330A" w14:paraId="0C863EFD" w14:textId="77777777" w:rsidTr="006931DA">
        <w:tc>
          <w:tcPr>
            <w:tcW w:w="4315" w:type="dxa"/>
          </w:tcPr>
          <w:p w14:paraId="4BA21B9C" w14:textId="77777777" w:rsidR="006A330A" w:rsidRDefault="00000000">
            <w:r>
              <w:t>Everybody sees these problems differently and then you educate yourself on different viewpoints,</w:t>
            </w:r>
          </w:p>
        </w:tc>
        <w:tc>
          <w:tcPr>
            <w:tcW w:w="4315" w:type="dxa"/>
          </w:tcPr>
          <w:p w14:paraId="250A059E" w14:textId="77777777" w:rsidR="006A330A" w:rsidRDefault="00000000">
            <w:r>
              <w:t>Learning from diverse perspectives</w:t>
            </w:r>
          </w:p>
        </w:tc>
      </w:tr>
      <w:tr w:rsidR="006A330A" w14:paraId="488E0876" w14:textId="77777777" w:rsidTr="006931DA">
        <w:tc>
          <w:tcPr>
            <w:tcW w:w="4315" w:type="dxa"/>
          </w:tcPr>
          <w:p w14:paraId="152B396B" w14:textId="77777777" w:rsidR="006A330A" w:rsidRDefault="00000000">
            <w:r>
              <w:t>so I really think this is a very cool topic that should be [taught], only like, I don't know, one semester, but just to kind of remind people.</w:t>
            </w:r>
          </w:p>
        </w:tc>
        <w:tc>
          <w:tcPr>
            <w:tcW w:w="4315" w:type="dxa"/>
          </w:tcPr>
          <w:p w14:paraId="3646789E" w14:textId="77777777" w:rsidR="006A330A" w:rsidRDefault="00000000">
            <w:r>
              <w:t>Advocating short societal education module</w:t>
            </w:r>
          </w:p>
        </w:tc>
      </w:tr>
      <w:tr w:rsidR="006A330A" w14:paraId="7A034226" w14:textId="77777777" w:rsidTr="006931DA">
        <w:tc>
          <w:tcPr>
            <w:tcW w:w="4315" w:type="dxa"/>
          </w:tcPr>
          <w:p w14:paraId="0BE76027" w14:textId="77777777" w:rsidR="006A330A" w:rsidRDefault="00000000">
            <w:r>
              <w:t>Yeah, I remember. We talked about a lot, the GMOs and how these societies [are] completely against it.</w:t>
            </w:r>
          </w:p>
        </w:tc>
        <w:tc>
          <w:tcPr>
            <w:tcW w:w="4315" w:type="dxa"/>
          </w:tcPr>
          <w:p w14:paraId="46605E02" w14:textId="77777777" w:rsidR="006A330A" w:rsidRDefault="00000000">
            <w:r>
              <w:t>Discussion on GMO controversy</w:t>
            </w:r>
          </w:p>
        </w:tc>
      </w:tr>
      <w:tr w:rsidR="006A330A" w14:paraId="6925561E" w14:textId="77777777" w:rsidTr="006931DA">
        <w:tc>
          <w:tcPr>
            <w:tcW w:w="4315" w:type="dxa"/>
          </w:tcPr>
          <w:p w14:paraId="6A0D9A52" w14:textId="77777777" w:rsidR="006A330A" w:rsidRDefault="00000000">
            <w:r>
              <w:t>We talked about the in vitro fertilisation, the use of the technology for the reproduction and genetic testing.</w:t>
            </w:r>
          </w:p>
        </w:tc>
        <w:tc>
          <w:tcPr>
            <w:tcW w:w="4315" w:type="dxa"/>
          </w:tcPr>
          <w:p w14:paraId="26E638FF" w14:textId="77777777" w:rsidR="006A330A" w:rsidRDefault="00000000">
            <w:r>
              <w:t>Bioethics of reproductive technologies</w:t>
            </w:r>
          </w:p>
        </w:tc>
      </w:tr>
      <w:tr w:rsidR="006A330A" w14:paraId="4A0CD44E" w14:textId="77777777" w:rsidTr="006931DA">
        <w:tc>
          <w:tcPr>
            <w:tcW w:w="4315" w:type="dxa"/>
          </w:tcPr>
          <w:p w14:paraId="5865A1AD" w14:textId="77777777" w:rsidR="006A330A" w:rsidRDefault="00000000">
            <w:r>
              <w:t>Also genetic screening, you know, these kind of things.</w:t>
            </w:r>
          </w:p>
        </w:tc>
        <w:tc>
          <w:tcPr>
            <w:tcW w:w="4315" w:type="dxa"/>
          </w:tcPr>
          <w:p w14:paraId="4DF84F73" w14:textId="77777777" w:rsidR="006A330A" w:rsidRDefault="00000000">
            <w:r>
              <w:t>Topics in genetic screening</w:t>
            </w:r>
          </w:p>
        </w:tc>
      </w:tr>
      <w:tr w:rsidR="006A330A" w14:paraId="09E37652" w14:textId="77777777" w:rsidTr="006931DA">
        <w:tc>
          <w:tcPr>
            <w:tcW w:w="4315" w:type="dxa"/>
          </w:tcPr>
          <w:p w14:paraId="693992E5" w14:textId="77777777" w:rsidR="006A330A" w:rsidRDefault="00000000">
            <w:r>
              <w:t>For sure. And I'm also certain that other fields, any kind of studies also have other dilemmas and things that should be discussed.</w:t>
            </w:r>
          </w:p>
        </w:tc>
        <w:tc>
          <w:tcPr>
            <w:tcW w:w="4315" w:type="dxa"/>
          </w:tcPr>
          <w:p w14:paraId="60C53DDF" w14:textId="77777777" w:rsidR="006A330A" w:rsidRDefault="00000000">
            <w:r>
              <w:t>Recognition of ethical dilemmas across disciplines</w:t>
            </w:r>
          </w:p>
        </w:tc>
      </w:tr>
      <w:tr w:rsidR="006A330A" w14:paraId="6CCE17EB" w14:textId="77777777" w:rsidTr="006931DA">
        <w:tc>
          <w:tcPr>
            <w:tcW w:w="4315" w:type="dxa"/>
          </w:tcPr>
          <w:p w14:paraId="763EE740" w14:textId="77777777" w:rsidR="006A330A" w:rsidRDefault="00000000">
            <w:r>
              <w:t>And we should. I mean, it's hard to bring it to a broader population.</w:t>
            </w:r>
          </w:p>
        </w:tc>
        <w:tc>
          <w:tcPr>
            <w:tcW w:w="4315" w:type="dxa"/>
          </w:tcPr>
          <w:p w14:paraId="663A7CAE" w14:textId="77777777" w:rsidR="006A330A" w:rsidRDefault="00000000">
            <w:r>
              <w:t>Difficulty in broad communication</w:t>
            </w:r>
          </w:p>
        </w:tc>
      </w:tr>
      <w:tr w:rsidR="006A330A" w14:paraId="11531423" w14:textId="77777777" w:rsidTr="006931DA">
        <w:tc>
          <w:tcPr>
            <w:tcW w:w="4315" w:type="dxa"/>
          </w:tcPr>
          <w:p w14:paraId="3978841D" w14:textId="77777777" w:rsidR="006A330A" w:rsidRDefault="00000000">
            <w:r>
              <w:t>But I think already within the scientific world, even within the biomedical world, if we would just be able to talk about it better and to understand,</w:t>
            </w:r>
          </w:p>
        </w:tc>
        <w:tc>
          <w:tcPr>
            <w:tcW w:w="4315" w:type="dxa"/>
          </w:tcPr>
          <w:p w14:paraId="5F711C2F" w14:textId="77777777" w:rsidR="006A330A" w:rsidRDefault="00000000">
            <w:r>
              <w:t>Need for better internal discourse in science</w:t>
            </w:r>
          </w:p>
        </w:tc>
      </w:tr>
      <w:tr w:rsidR="006A330A" w14:paraId="08B2D8E5" w14:textId="77777777" w:rsidTr="006931DA">
        <w:tc>
          <w:tcPr>
            <w:tcW w:w="4315" w:type="dxa"/>
          </w:tcPr>
          <w:p w14:paraId="3B384D1F" w14:textId="77777777" w:rsidR="006A330A" w:rsidRDefault="00000000">
            <w:r>
              <w:t>then I think you can also communicate yourself and explain yourself better.</w:t>
            </w:r>
          </w:p>
        </w:tc>
        <w:tc>
          <w:tcPr>
            <w:tcW w:w="4315" w:type="dxa"/>
          </w:tcPr>
          <w:p w14:paraId="79F35FE5" w14:textId="77777777" w:rsidR="006A330A" w:rsidRDefault="00000000">
            <w:r>
              <w:t>Improved self-expression through understanding</w:t>
            </w:r>
          </w:p>
        </w:tc>
      </w:tr>
      <w:tr w:rsidR="006A330A" w14:paraId="37027FA1" w14:textId="77777777" w:rsidTr="006931DA">
        <w:tc>
          <w:tcPr>
            <w:tcW w:w="4315" w:type="dxa"/>
          </w:tcPr>
          <w:p w14:paraId="503770AE" w14:textId="77777777" w:rsidR="006A330A" w:rsidRDefault="00000000">
            <w:r>
              <w:t>Myself, I didn't supervise any students yet.</w:t>
            </w:r>
          </w:p>
        </w:tc>
        <w:tc>
          <w:tcPr>
            <w:tcW w:w="4315" w:type="dxa"/>
          </w:tcPr>
          <w:p w14:paraId="79EA927B" w14:textId="77777777" w:rsidR="006A330A" w:rsidRDefault="00000000">
            <w:r>
              <w:t>No supervision experience</w:t>
            </w:r>
          </w:p>
        </w:tc>
      </w:tr>
      <w:tr w:rsidR="006A330A" w14:paraId="35DE8C2D" w14:textId="77777777" w:rsidTr="006931DA">
        <w:tc>
          <w:tcPr>
            <w:tcW w:w="4315" w:type="dxa"/>
          </w:tcPr>
          <w:p w14:paraId="75E72292" w14:textId="77777777" w:rsidR="006A330A" w:rsidRDefault="00000000">
            <w:r>
              <w:t>I would love to, but it also depends on what the project is.</w:t>
            </w:r>
          </w:p>
        </w:tc>
        <w:tc>
          <w:tcPr>
            <w:tcW w:w="4315" w:type="dxa"/>
          </w:tcPr>
          <w:p w14:paraId="3F262823" w14:textId="77777777" w:rsidR="006A330A" w:rsidRDefault="00000000">
            <w:r>
              <w:t>Interest in student supervision</w:t>
            </w:r>
          </w:p>
        </w:tc>
      </w:tr>
      <w:tr w:rsidR="006A330A" w14:paraId="4CEA1738" w14:textId="77777777" w:rsidTr="006931DA">
        <w:tc>
          <w:tcPr>
            <w:tcW w:w="4315" w:type="dxa"/>
          </w:tcPr>
          <w:p w14:paraId="35B45C6F" w14:textId="77777777" w:rsidR="006A330A" w:rsidRDefault="00000000">
            <w:r>
              <w:lastRenderedPageBreak/>
              <w:t>I did mentor a minor where I was meeting weekly with a group of bachelor students that were following this minor</w:t>
            </w:r>
          </w:p>
        </w:tc>
        <w:tc>
          <w:tcPr>
            <w:tcW w:w="4315" w:type="dxa"/>
          </w:tcPr>
          <w:p w14:paraId="634AF01B" w14:textId="77777777" w:rsidR="006A330A" w:rsidRDefault="00000000">
            <w:r>
              <w:t>Experience mentoring a student group</w:t>
            </w:r>
          </w:p>
        </w:tc>
      </w:tr>
      <w:tr w:rsidR="006A330A" w14:paraId="1CBDEC1A" w14:textId="77777777" w:rsidTr="006931DA">
        <w:tc>
          <w:tcPr>
            <w:tcW w:w="4315" w:type="dxa"/>
          </w:tcPr>
          <w:p w14:paraId="4B89B043" w14:textId="77777777" w:rsidR="006A330A" w:rsidRDefault="00000000">
            <w:r>
              <w:t>and this minor was from Nanobiology.</w:t>
            </w:r>
          </w:p>
        </w:tc>
        <w:tc>
          <w:tcPr>
            <w:tcW w:w="4315" w:type="dxa"/>
          </w:tcPr>
          <w:p w14:paraId="7C3BC9E9" w14:textId="77777777" w:rsidR="006A330A" w:rsidRDefault="00000000">
            <w:r>
              <w:t>Subject of student group</w:t>
            </w:r>
          </w:p>
        </w:tc>
      </w:tr>
      <w:tr w:rsidR="006A330A" w14:paraId="6E7E3297" w14:textId="77777777" w:rsidTr="006931DA">
        <w:tc>
          <w:tcPr>
            <w:tcW w:w="4315" w:type="dxa"/>
          </w:tcPr>
          <w:p w14:paraId="3D17700C" w14:textId="77777777" w:rsidR="006A330A" w:rsidRDefault="00000000">
            <w:r>
              <w:t>I don't know how the organisation thing is, but basically one of our staff [members] within our department, he's the leader of this minor programme.</w:t>
            </w:r>
          </w:p>
        </w:tc>
        <w:tc>
          <w:tcPr>
            <w:tcW w:w="4315" w:type="dxa"/>
          </w:tcPr>
          <w:p w14:paraId="47324497" w14:textId="77777777" w:rsidR="006A330A" w:rsidRDefault="00000000">
            <w:r>
              <w:t>Uncertainty about programme structure</w:t>
            </w:r>
          </w:p>
        </w:tc>
      </w:tr>
      <w:tr w:rsidR="006A330A" w14:paraId="135B3F71" w14:textId="77777777" w:rsidTr="006931DA">
        <w:tc>
          <w:tcPr>
            <w:tcW w:w="4315" w:type="dxa"/>
          </w:tcPr>
          <w:p w14:paraId="7A67AD9C" w14:textId="77777777" w:rsidR="006A330A" w:rsidRDefault="00000000">
            <w:r>
              <w:t>So he was kind of searching for people and I joined that and it was interesting.</w:t>
            </w:r>
          </w:p>
        </w:tc>
        <w:tc>
          <w:tcPr>
            <w:tcW w:w="4315" w:type="dxa"/>
          </w:tcPr>
          <w:p w14:paraId="767C2318" w14:textId="77777777" w:rsidR="006A330A" w:rsidRDefault="00000000">
            <w:r>
              <w:t>Volunteering for mentoring role</w:t>
            </w:r>
          </w:p>
        </w:tc>
      </w:tr>
      <w:tr w:rsidR="006A330A" w14:paraId="159BA87F" w14:textId="77777777" w:rsidTr="006931DA">
        <w:tc>
          <w:tcPr>
            <w:tcW w:w="4315" w:type="dxa"/>
          </w:tcPr>
          <w:p w14:paraId="2E9D7EEF" w14:textId="77777777" w:rsidR="006A330A" w:rsidRDefault="00000000">
            <w:r>
              <w:t>How would I say that? There's this notoriously bad opinion about bringing bachelor students in because they're not skilled because they don't have the experience</w:t>
            </w:r>
          </w:p>
        </w:tc>
        <w:tc>
          <w:tcPr>
            <w:tcW w:w="4315" w:type="dxa"/>
          </w:tcPr>
          <w:p w14:paraId="6B1B6918" w14:textId="77777777" w:rsidR="006A330A" w:rsidRDefault="00000000">
            <w:r>
              <w:t>Negative perception of bachelor students</w:t>
            </w:r>
          </w:p>
        </w:tc>
      </w:tr>
      <w:tr w:rsidR="006A330A" w14:paraId="4721211C" w14:textId="77777777" w:rsidTr="006931DA">
        <w:tc>
          <w:tcPr>
            <w:tcW w:w="4315" w:type="dxa"/>
          </w:tcPr>
          <w:p w14:paraId="0F9BBD79" w14:textId="77777777" w:rsidR="006A330A" w:rsidRDefault="00000000">
            <w:r>
              <w:t>and I agree and I also think that the university should do better when it comes to preparing these students for real life,</w:t>
            </w:r>
          </w:p>
        </w:tc>
        <w:tc>
          <w:tcPr>
            <w:tcW w:w="4315" w:type="dxa"/>
          </w:tcPr>
          <w:p w14:paraId="64C07A4F" w14:textId="77777777" w:rsidR="006A330A" w:rsidRDefault="00000000">
            <w:r>
              <w:t>Critique of university preparation</w:t>
            </w:r>
          </w:p>
        </w:tc>
      </w:tr>
      <w:tr w:rsidR="006A330A" w14:paraId="552BEB06" w14:textId="77777777" w:rsidTr="006931DA">
        <w:tc>
          <w:tcPr>
            <w:tcW w:w="4315" w:type="dxa"/>
          </w:tcPr>
          <w:p w14:paraId="5D00050A" w14:textId="77777777" w:rsidR="006A330A" w:rsidRDefault="00000000">
            <w:r>
              <w:t>because I come from [a] bachelors from another country and I see how much more hands on knowledge I got there.</w:t>
            </w:r>
          </w:p>
        </w:tc>
        <w:tc>
          <w:tcPr>
            <w:tcW w:w="4315" w:type="dxa"/>
          </w:tcPr>
          <w:p w14:paraId="64CE309D" w14:textId="77777777" w:rsidR="006A330A" w:rsidRDefault="00000000">
            <w:r>
              <w:t>Comparison of international education</w:t>
            </w:r>
          </w:p>
        </w:tc>
      </w:tr>
      <w:tr w:rsidR="006A330A" w14:paraId="62E0A6BD" w14:textId="77777777" w:rsidTr="006931DA">
        <w:tc>
          <w:tcPr>
            <w:tcW w:w="4315" w:type="dxa"/>
          </w:tcPr>
          <w:p w14:paraId="10E425EA" w14:textId="77777777" w:rsidR="006A330A" w:rsidRDefault="00000000">
            <w:r>
              <w:t>And here's the problem right, because in the Netherlands, the university should really focus on a more theoretical background</w:t>
            </w:r>
          </w:p>
        </w:tc>
        <w:tc>
          <w:tcPr>
            <w:tcW w:w="4315" w:type="dxa"/>
          </w:tcPr>
          <w:p w14:paraId="1B8F4898" w14:textId="77777777" w:rsidR="006A330A" w:rsidRDefault="00000000">
            <w:r>
              <w:t>Netherlands' theoretical focus</w:t>
            </w:r>
          </w:p>
        </w:tc>
      </w:tr>
      <w:tr w:rsidR="006A330A" w14:paraId="667A6406" w14:textId="77777777" w:rsidTr="006931DA">
        <w:tc>
          <w:tcPr>
            <w:tcW w:w="4315" w:type="dxa"/>
          </w:tcPr>
          <w:p w14:paraId="5F69915A" w14:textId="77777777" w:rsidR="006A330A" w:rsidRDefault="00000000">
            <w:r>
              <w:t>and it's really the emphasis of studying and learning and doing the books.</w:t>
            </w:r>
          </w:p>
        </w:tc>
        <w:tc>
          <w:tcPr>
            <w:tcW w:w="4315" w:type="dxa"/>
          </w:tcPr>
          <w:p w14:paraId="6FFA0ABA" w14:textId="77777777" w:rsidR="006A330A" w:rsidRDefault="00000000">
            <w:r>
              <w:t>Academic system's theory orientation</w:t>
            </w:r>
          </w:p>
        </w:tc>
      </w:tr>
      <w:tr w:rsidR="006A330A" w14:paraId="095AE7C1" w14:textId="77777777" w:rsidTr="006931DA">
        <w:tc>
          <w:tcPr>
            <w:tcW w:w="4315" w:type="dxa"/>
          </w:tcPr>
          <w:p w14:paraId="005C2E19" w14:textId="77777777" w:rsidR="006A330A" w:rsidRDefault="00000000">
            <w:r>
              <w:t>But this is not the real world like, it's crazy.</w:t>
            </w:r>
          </w:p>
        </w:tc>
        <w:tc>
          <w:tcPr>
            <w:tcW w:w="4315" w:type="dxa"/>
          </w:tcPr>
          <w:p w14:paraId="6B61287B" w14:textId="77777777" w:rsidR="006A330A" w:rsidRDefault="00000000">
            <w:r>
              <w:t>Disconnect between education and practice</w:t>
            </w:r>
          </w:p>
        </w:tc>
      </w:tr>
      <w:tr w:rsidR="006A330A" w14:paraId="3FCCF1F9" w14:textId="77777777" w:rsidTr="006931DA">
        <w:tc>
          <w:tcPr>
            <w:tcW w:w="4315" w:type="dxa"/>
          </w:tcPr>
          <w:p w14:paraId="7F799CB8" w14:textId="77777777" w:rsidR="006A330A" w:rsidRDefault="00000000">
            <w:r>
              <w:t>And I think universities here in the first [year] in the bachelor should also teach the students some sort of independence,</w:t>
            </w:r>
          </w:p>
        </w:tc>
        <w:tc>
          <w:tcPr>
            <w:tcW w:w="4315" w:type="dxa"/>
          </w:tcPr>
          <w:p w14:paraId="777E353A" w14:textId="77777777" w:rsidR="006A330A" w:rsidRDefault="00000000">
            <w:r>
              <w:t>Need for independence training in early education</w:t>
            </w:r>
          </w:p>
        </w:tc>
      </w:tr>
      <w:tr w:rsidR="006A330A" w14:paraId="0B3BD00D" w14:textId="77777777" w:rsidTr="006931DA">
        <w:tc>
          <w:tcPr>
            <w:tcW w:w="4315" w:type="dxa"/>
          </w:tcPr>
          <w:p w14:paraId="346BB9B2" w14:textId="77777777" w:rsidR="006A330A" w:rsidRDefault="00000000">
            <w:r>
              <w:t>not just sending them to an institute and [let] the personnel there teach them</w:t>
            </w:r>
          </w:p>
        </w:tc>
        <w:tc>
          <w:tcPr>
            <w:tcW w:w="4315" w:type="dxa"/>
          </w:tcPr>
          <w:p w14:paraId="23BFAC25" w14:textId="77777777" w:rsidR="006A330A" w:rsidRDefault="00000000">
            <w:r>
              <w:t>Critique of outsourcing practical education</w:t>
            </w:r>
          </w:p>
        </w:tc>
      </w:tr>
      <w:tr w:rsidR="006A330A" w14:paraId="6E20D35E" w14:textId="77777777" w:rsidTr="006931DA">
        <w:tc>
          <w:tcPr>
            <w:tcW w:w="4315" w:type="dxa"/>
          </w:tcPr>
          <w:p w14:paraId="10A93694" w14:textId="77777777" w:rsidR="006A330A" w:rsidRDefault="00000000">
            <w:r>
              <w:t>because then what you get is very specific knowledge that you might not ever need ever again,</w:t>
            </w:r>
          </w:p>
        </w:tc>
        <w:tc>
          <w:tcPr>
            <w:tcW w:w="4315" w:type="dxa"/>
          </w:tcPr>
          <w:p w14:paraId="469F738D" w14:textId="77777777" w:rsidR="006A330A" w:rsidRDefault="00000000">
            <w:r>
              <w:t>Problem with narrowly focused internships</w:t>
            </w:r>
          </w:p>
        </w:tc>
      </w:tr>
      <w:tr w:rsidR="006A330A" w14:paraId="417CC4B3" w14:textId="77777777" w:rsidTr="006931DA">
        <w:tc>
          <w:tcPr>
            <w:tcW w:w="4315" w:type="dxa"/>
          </w:tcPr>
          <w:p w14:paraId="7C59B39B" w14:textId="77777777" w:rsidR="006A330A" w:rsidRDefault="00000000">
            <w:r>
              <w:t>because you picked an internship that, maybe it was interesting, but then you realise that this is not your thing.</w:t>
            </w:r>
          </w:p>
        </w:tc>
        <w:tc>
          <w:tcPr>
            <w:tcW w:w="4315" w:type="dxa"/>
          </w:tcPr>
          <w:p w14:paraId="184C4842" w14:textId="77777777" w:rsidR="006A330A" w:rsidRDefault="00000000">
            <w:r>
              <w:t>Mismatch between internship and interest</w:t>
            </w:r>
          </w:p>
        </w:tc>
      </w:tr>
      <w:tr w:rsidR="006A330A" w14:paraId="36A9870F" w14:textId="77777777" w:rsidTr="006931DA">
        <w:tc>
          <w:tcPr>
            <w:tcW w:w="4315" w:type="dxa"/>
          </w:tcPr>
          <w:p w14:paraId="6A92CDC2" w14:textId="77777777" w:rsidR="006A330A" w:rsidRDefault="00000000">
            <w:r>
              <w:t>And that's completely fine, but when it comes to practical knowledge, then what do you do with this, you know?</w:t>
            </w:r>
          </w:p>
        </w:tc>
        <w:tc>
          <w:tcPr>
            <w:tcW w:w="4315" w:type="dxa"/>
          </w:tcPr>
          <w:p w14:paraId="1CEC774D" w14:textId="77777777" w:rsidR="006A330A" w:rsidRDefault="00000000">
            <w:r>
              <w:t>Uncertainty about applicability of learned skills</w:t>
            </w:r>
          </w:p>
        </w:tc>
      </w:tr>
      <w:tr w:rsidR="006A330A" w14:paraId="7B808562" w14:textId="77777777" w:rsidTr="006931DA">
        <w:tc>
          <w:tcPr>
            <w:tcW w:w="4315" w:type="dxa"/>
          </w:tcPr>
          <w:p w14:paraId="20AF2C3C" w14:textId="77777777" w:rsidR="006A330A" w:rsidRDefault="00000000">
            <w:r>
              <w:t>And then when you go to the master, then again, a lot of universities here - not everywhere, in [Place 1] I didn't have this experience - really just depend on the practical part being just for the internship.</w:t>
            </w:r>
          </w:p>
        </w:tc>
        <w:tc>
          <w:tcPr>
            <w:tcW w:w="4315" w:type="dxa"/>
          </w:tcPr>
          <w:p w14:paraId="7B40AED8" w14:textId="77777777" w:rsidR="006A330A" w:rsidRDefault="00000000">
            <w:r>
              <w:t>Overreliance on internships for practical training</w:t>
            </w:r>
          </w:p>
        </w:tc>
      </w:tr>
      <w:tr w:rsidR="006A330A" w14:paraId="1B13E35C" w14:textId="77777777" w:rsidTr="006931DA">
        <w:tc>
          <w:tcPr>
            <w:tcW w:w="4315" w:type="dxa"/>
          </w:tcPr>
          <w:p w14:paraId="0C89F69E" w14:textId="77777777" w:rsidR="006A330A" w:rsidRDefault="00000000">
            <w:r>
              <w:t xml:space="preserve">And then you do have a lot of internships, but again you are faced with, in six months </w:t>
            </w:r>
            <w:r>
              <w:lastRenderedPageBreak/>
              <w:t>you get familiar with one maybe two techniques</w:t>
            </w:r>
          </w:p>
        </w:tc>
        <w:tc>
          <w:tcPr>
            <w:tcW w:w="4315" w:type="dxa"/>
          </w:tcPr>
          <w:p w14:paraId="23C6C22C" w14:textId="77777777" w:rsidR="006A330A" w:rsidRDefault="00000000">
            <w:r>
              <w:lastRenderedPageBreak/>
              <w:t>Limited technical exposure during internships</w:t>
            </w:r>
          </w:p>
        </w:tc>
      </w:tr>
      <w:tr w:rsidR="006A330A" w14:paraId="3C0747CF" w14:textId="77777777" w:rsidTr="006931DA">
        <w:tc>
          <w:tcPr>
            <w:tcW w:w="4315" w:type="dxa"/>
          </w:tcPr>
          <w:p w14:paraId="6505FDF0" w14:textId="77777777" w:rsidR="006A330A" w:rsidRDefault="00000000">
            <w:r>
              <w:t>when you're out of the academia. You repeat that for six months and then you're done.</w:t>
            </w:r>
          </w:p>
        </w:tc>
        <w:tc>
          <w:tcPr>
            <w:tcW w:w="4315" w:type="dxa"/>
          </w:tcPr>
          <w:p w14:paraId="31EBBEE6" w14:textId="77777777" w:rsidR="006A330A" w:rsidRDefault="00000000">
            <w:r>
              <w:t>Short-term technical repetition</w:t>
            </w:r>
          </w:p>
        </w:tc>
      </w:tr>
      <w:tr w:rsidR="006A330A" w14:paraId="54D6AE79" w14:textId="77777777" w:rsidTr="006931DA">
        <w:tc>
          <w:tcPr>
            <w:tcW w:w="4315" w:type="dxa"/>
          </w:tcPr>
          <w:p w14:paraId="7E5AAA42" w14:textId="77777777" w:rsidR="006A330A" w:rsidRDefault="00000000">
            <w:r>
              <w:t>But what did you learn?</w:t>
            </w:r>
          </w:p>
        </w:tc>
        <w:tc>
          <w:tcPr>
            <w:tcW w:w="4315" w:type="dxa"/>
          </w:tcPr>
          <w:p w14:paraId="7742B2EA" w14:textId="77777777" w:rsidR="006A330A" w:rsidRDefault="00000000">
            <w:r>
              <w:t>Questioning educational value</w:t>
            </w:r>
          </w:p>
        </w:tc>
      </w:tr>
      <w:tr w:rsidR="006A330A" w14:paraId="53BC3B13" w14:textId="77777777" w:rsidTr="006931DA">
        <w:tc>
          <w:tcPr>
            <w:tcW w:w="4315" w:type="dxa"/>
          </w:tcPr>
          <w:p w14:paraId="4AF02E59" w14:textId="77777777" w:rsidR="006A330A" w:rsidRDefault="00000000">
            <w:r>
              <w:t>I think this should change here,</w:t>
            </w:r>
          </w:p>
        </w:tc>
        <w:tc>
          <w:tcPr>
            <w:tcW w:w="4315" w:type="dxa"/>
          </w:tcPr>
          <w:p w14:paraId="7B2EF6BA" w14:textId="77777777" w:rsidR="006A330A" w:rsidRDefault="00000000">
            <w:r>
              <w:t>Call for reform</w:t>
            </w:r>
          </w:p>
        </w:tc>
      </w:tr>
      <w:tr w:rsidR="006A330A" w14:paraId="32DA4336" w14:textId="77777777" w:rsidTr="006931DA">
        <w:tc>
          <w:tcPr>
            <w:tcW w:w="4315" w:type="dxa"/>
          </w:tcPr>
          <w:p w14:paraId="77332B54" w14:textId="77777777" w:rsidR="006A330A" w:rsidRDefault="00000000">
            <w:r>
              <w:t>because then at least you educate and you create this well-rounded researchers that know the basic technology, know the basic techniques.</w:t>
            </w:r>
          </w:p>
        </w:tc>
        <w:tc>
          <w:tcPr>
            <w:tcW w:w="4315" w:type="dxa"/>
          </w:tcPr>
          <w:p w14:paraId="01123725" w14:textId="77777777" w:rsidR="006A330A" w:rsidRDefault="00000000">
            <w:r>
              <w:t>Advocating for foundational technical training</w:t>
            </w:r>
          </w:p>
        </w:tc>
      </w:tr>
      <w:tr w:rsidR="006A330A" w14:paraId="2D110A98" w14:textId="77777777" w:rsidTr="006931DA">
        <w:tc>
          <w:tcPr>
            <w:tcW w:w="4315" w:type="dxa"/>
          </w:tcPr>
          <w:p w14:paraId="7A512E01" w14:textId="77777777" w:rsidR="006A330A" w:rsidRDefault="00000000">
            <w:r>
              <w:t>Also understand how this works and why it works.</w:t>
            </w:r>
          </w:p>
        </w:tc>
        <w:tc>
          <w:tcPr>
            <w:tcW w:w="4315" w:type="dxa"/>
          </w:tcPr>
          <w:p w14:paraId="175EDB55" w14:textId="77777777" w:rsidR="006A330A" w:rsidRDefault="00000000">
            <w:r>
              <w:t>Importance of conceptual understanding</w:t>
            </w:r>
          </w:p>
        </w:tc>
      </w:tr>
      <w:tr w:rsidR="006A330A" w14:paraId="29B94ECC" w14:textId="77777777" w:rsidTr="006931DA">
        <w:tc>
          <w:tcPr>
            <w:tcW w:w="4315" w:type="dxa"/>
          </w:tcPr>
          <w:p w14:paraId="01D04456" w14:textId="77777777" w:rsidR="006A330A" w:rsidRDefault="00000000">
            <w:r>
              <w:t>Because that’s how you’re built for the future in my opinion.</w:t>
            </w:r>
          </w:p>
        </w:tc>
        <w:tc>
          <w:tcPr>
            <w:tcW w:w="4315" w:type="dxa"/>
          </w:tcPr>
          <w:p w14:paraId="2DDA45ED" w14:textId="77777777" w:rsidR="006A330A" w:rsidRDefault="00000000">
            <w:r>
              <w:t>Long-term educational preparation</w:t>
            </w:r>
          </w:p>
        </w:tc>
      </w:tr>
      <w:tr w:rsidR="006A330A" w14:paraId="6CD67BBB" w14:textId="77777777" w:rsidTr="006931DA">
        <w:tc>
          <w:tcPr>
            <w:tcW w:w="4315" w:type="dxa"/>
          </w:tcPr>
          <w:p w14:paraId="4510AD58" w14:textId="77777777" w:rsidR="006A330A" w:rsidRDefault="00000000">
            <w:r>
              <w:t>Really just basic [techniques], you know, like knowing how to do a qPCR, what reagents you need, how do you do Western blot?</w:t>
            </w:r>
          </w:p>
        </w:tc>
        <w:tc>
          <w:tcPr>
            <w:tcW w:w="4315" w:type="dxa"/>
          </w:tcPr>
          <w:p w14:paraId="2BD6DC84" w14:textId="77777777" w:rsidR="006A330A" w:rsidRDefault="00000000">
            <w:r>
              <w:t>Need for basic lab technique training</w:t>
            </w:r>
          </w:p>
        </w:tc>
      </w:tr>
      <w:tr w:rsidR="006A330A" w14:paraId="5CA0F7A4" w14:textId="77777777" w:rsidTr="006931DA">
        <w:tc>
          <w:tcPr>
            <w:tcW w:w="4315" w:type="dxa"/>
          </w:tcPr>
          <w:p w14:paraId="7B55B595" w14:textId="77777777" w:rsidR="006A330A" w:rsidRDefault="00000000">
            <w:r>
              <w:t>All these very versatile techniques that can be applied to any kind of biological research.</w:t>
            </w:r>
          </w:p>
        </w:tc>
        <w:tc>
          <w:tcPr>
            <w:tcW w:w="4315" w:type="dxa"/>
          </w:tcPr>
          <w:p w14:paraId="222410B0" w14:textId="77777777" w:rsidR="006A330A" w:rsidRDefault="00000000">
            <w:r>
              <w:t>Versatility of basic techniques</w:t>
            </w:r>
          </w:p>
        </w:tc>
      </w:tr>
      <w:tr w:rsidR="006A330A" w14:paraId="39D7136B" w14:textId="77777777" w:rsidTr="006931DA">
        <w:tc>
          <w:tcPr>
            <w:tcW w:w="4315" w:type="dxa"/>
          </w:tcPr>
          <w:p w14:paraId="26494843" w14:textId="77777777" w:rsidR="006A330A" w:rsidRDefault="00000000">
            <w:r>
              <w:t>It doesn't matter what you study, but you should be able to kind of understand all of it,</w:t>
            </w:r>
          </w:p>
        </w:tc>
        <w:tc>
          <w:tcPr>
            <w:tcW w:w="4315" w:type="dxa"/>
          </w:tcPr>
          <w:p w14:paraId="64660B94" w14:textId="77777777" w:rsidR="006A330A" w:rsidRDefault="00000000">
            <w:r>
              <w:t>Importance of universal technical competence</w:t>
            </w:r>
          </w:p>
        </w:tc>
      </w:tr>
      <w:tr w:rsidR="006A330A" w14:paraId="5E44074D" w14:textId="77777777" w:rsidTr="006931DA">
        <w:tc>
          <w:tcPr>
            <w:tcW w:w="4315" w:type="dxa"/>
          </w:tcPr>
          <w:p w14:paraId="0B10C3DF" w14:textId="77777777" w:rsidR="006A330A" w:rsidRDefault="00000000">
            <w:r>
              <w:t>because then you can apply it to completely different questions, to completely different problems.</w:t>
            </w:r>
          </w:p>
        </w:tc>
        <w:tc>
          <w:tcPr>
            <w:tcW w:w="4315" w:type="dxa"/>
          </w:tcPr>
          <w:p w14:paraId="1D36E6E1" w14:textId="77777777" w:rsidR="006A330A" w:rsidRDefault="00000000">
            <w:r>
              <w:t>Transferability of skills</w:t>
            </w:r>
          </w:p>
        </w:tc>
      </w:tr>
      <w:tr w:rsidR="006A330A" w14:paraId="3093F7DF" w14:textId="77777777" w:rsidTr="006931DA">
        <w:tc>
          <w:tcPr>
            <w:tcW w:w="4315" w:type="dxa"/>
          </w:tcPr>
          <w:p w14:paraId="72D8EC56" w14:textId="77777777" w:rsidR="006A330A" w:rsidRDefault="00000000">
            <w:r>
              <w:t>Well, I cannot speak from my own experience, but from what I heard from colleagues [is] that a lot of these students come and they never even held a pipet in their hand.</w:t>
            </w:r>
          </w:p>
        </w:tc>
        <w:tc>
          <w:tcPr>
            <w:tcW w:w="4315" w:type="dxa"/>
          </w:tcPr>
          <w:p w14:paraId="06EF9782" w14:textId="77777777" w:rsidR="006A330A" w:rsidRDefault="00000000">
            <w:r>
              <w:t>Lack of basic lab experience among students</w:t>
            </w:r>
          </w:p>
        </w:tc>
      </w:tr>
      <w:tr w:rsidR="006A330A" w14:paraId="4F0F7BDB" w14:textId="77777777" w:rsidTr="006931DA">
        <w:tc>
          <w:tcPr>
            <w:tcW w:w="4315" w:type="dxa"/>
          </w:tcPr>
          <w:p w14:paraId="3798EED8" w14:textId="77777777" w:rsidR="006A330A" w:rsidRDefault="00000000">
            <w:r>
              <w:t>Then you need to teach them everything.</w:t>
            </w:r>
          </w:p>
        </w:tc>
        <w:tc>
          <w:tcPr>
            <w:tcW w:w="4315" w:type="dxa"/>
          </w:tcPr>
          <w:p w14:paraId="010F9D3A" w14:textId="77777777" w:rsidR="006A330A" w:rsidRDefault="00000000">
            <w:r>
              <w:t>Burden on supervisors</w:t>
            </w:r>
          </w:p>
        </w:tc>
      </w:tr>
      <w:tr w:rsidR="006A330A" w14:paraId="411B6247" w14:textId="77777777" w:rsidTr="006931DA">
        <w:tc>
          <w:tcPr>
            <w:tcW w:w="4315" w:type="dxa"/>
          </w:tcPr>
          <w:p w14:paraId="200F6CD5" w14:textId="77777777" w:rsidR="006A330A" w:rsidRDefault="00000000">
            <w:r>
              <w:t>But you don't find this attractive as a PhD candidate where you have so much work</w:t>
            </w:r>
          </w:p>
        </w:tc>
        <w:tc>
          <w:tcPr>
            <w:tcW w:w="4315" w:type="dxa"/>
          </w:tcPr>
          <w:p w14:paraId="0ACEF861" w14:textId="77777777" w:rsidR="006A330A" w:rsidRDefault="00000000">
            <w:r>
              <w:t>Supervision burden on PhD students</w:t>
            </w:r>
          </w:p>
        </w:tc>
      </w:tr>
      <w:tr w:rsidR="006A330A" w14:paraId="31AE8FE0" w14:textId="77777777" w:rsidTr="006931DA">
        <w:tc>
          <w:tcPr>
            <w:tcW w:w="4315" w:type="dxa"/>
          </w:tcPr>
          <w:p w14:paraId="52960ABE" w14:textId="77777777" w:rsidR="006A330A" w:rsidRDefault="00000000">
            <w:r>
              <w:t>and I don't have the time to sit with a student for half a day teaching them how to pipet, you know what I mean?</w:t>
            </w:r>
          </w:p>
        </w:tc>
        <w:tc>
          <w:tcPr>
            <w:tcW w:w="4315" w:type="dxa"/>
          </w:tcPr>
          <w:p w14:paraId="612709C4" w14:textId="77777777" w:rsidR="006A330A" w:rsidRDefault="00000000">
            <w:r>
              <w:t>Time constraints for mentorship</w:t>
            </w:r>
          </w:p>
        </w:tc>
      </w:tr>
      <w:tr w:rsidR="006A330A" w14:paraId="1911DA13" w14:textId="77777777" w:rsidTr="006931DA">
        <w:tc>
          <w:tcPr>
            <w:tcW w:w="4315" w:type="dxa"/>
          </w:tcPr>
          <w:p w14:paraId="10D25EE4" w14:textId="77777777" w:rsidR="006A330A" w:rsidRDefault="00000000">
            <w:r>
              <w:t>These are basic things that even the Bachelor students should know.</w:t>
            </w:r>
          </w:p>
        </w:tc>
        <w:tc>
          <w:tcPr>
            <w:tcW w:w="4315" w:type="dxa"/>
          </w:tcPr>
          <w:p w14:paraId="718F147C" w14:textId="77777777" w:rsidR="006A330A" w:rsidRDefault="00000000">
            <w:r>
              <w:t>Expectation of basic competence</w:t>
            </w:r>
          </w:p>
        </w:tc>
      </w:tr>
      <w:tr w:rsidR="006A330A" w14:paraId="55D4BFDC" w14:textId="77777777" w:rsidTr="006931DA">
        <w:tc>
          <w:tcPr>
            <w:tcW w:w="4315" w:type="dxa"/>
          </w:tcPr>
          <w:p w14:paraId="5CE7DCA6" w14:textId="77777777" w:rsidR="006A330A" w:rsidRDefault="00000000">
            <w:r>
              <w:t>And a lot of them don't as far as I have heard.</w:t>
            </w:r>
          </w:p>
        </w:tc>
        <w:tc>
          <w:tcPr>
            <w:tcW w:w="4315" w:type="dxa"/>
          </w:tcPr>
          <w:p w14:paraId="4608ACAA" w14:textId="77777777" w:rsidR="006A330A" w:rsidRDefault="00000000">
            <w:r>
              <w:t>Reported skill gap</w:t>
            </w:r>
          </w:p>
        </w:tc>
      </w:tr>
      <w:tr w:rsidR="006A330A" w14:paraId="58060702" w14:textId="77777777" w:rsidTr="006931DA">
        <w:tc>
          <w:tcPr>
            <w:tcW w:w="4315" w:type="dxa"/>
          </w:tcPr>
          <w:p w14:paraId="5DD14D69" w14:textId="77777777" w:rsidR="006A330A" w:rsidRDefault="00000000">
            <w:r>
              <w:t>But I'm not saying that everybody is the same.</w:t>
            </w:r>
          </w:p>
        </w:tc>
        <w:tc>
          <w:tcPr>
            <w:tcW w:w="4315" w:type="dxa"/>
          </w:tcPr>
          <w:p w14:paraId="4193A3F7" w14:textId="77777777" w:rsidR="006A330A" w:rsidRDefault="00000000">
            <w:r>
              <w:t>Acknowledgment of variability among students</w:t>
            </w:r>
          </w:p>
        </w:tc>
      </w:tr>
      <w:tr w:rsidR="006A330A" w14:paraId="45BEFDC0" w14:textId="77777777" w:rsidTr="006931DA">
        <w:tc>
          <w:tcPr>
            <w:tcW w:w="4315" w:type="dxa"/>
          </w:tcPr>
          <w:p w14:paraId="7A47AE1E" w14:textId="77777777" w:rsidR="006A330A" w:rsidRDefault="00000000">
            <w:r>
              <w:t>I think it really depends where the students are coming from</w:t>
            </w:r>
          </w:p>
        </w:tc>
        <w:tc>
          <w:tcPr>
            <w:tcW w:w="4315" w:type="dxa"/>
          </w:tcPr>
          <w:p w14:paraId="2AEF9F4C" w14:textId="77777777" w:rsidR="006A330A" w:rsidRDefault="00000000">
            <w:r>
              <w:t>Impact of institutional background</w:t>
            </w:r>
          </w:p>
        </w:tc>
      </w:tr>
      <w:tr w:rsidR="006A330A" w14:paraId="374FCE8C" w14:textId="77777777" w:rsidTr="006931DA">
        <w:tc>
          <w:tcPr>
            <w:tcW w:w="4315" w:type="dxa"/>
          </w:tcPr>
          <w:p w14:paraId="4B19921B" w14:textId="77777777" w:rsidR="006A330A" w:rsidRDefault="00000000">
            <w:r>
              <w:lastRenderedPageBreak/>
              <w:t>because for example in [Place 1] - and also during my masters - we had a whole year of courses,</w:t>
            </w:r>
          </w:p>
        </w:tc>
        <w:tc>
          <w:tcPr>
            <w:tcW w:w="4315" w:type="dxa"/>
          </w:tcPr>
          <w:p w14:paraId="2F06EA1B" w14:textId="77777777" w:rsidR="006A330A" w:rsidRDefault="00000000">
            <w:r>
              <w:t>Extended practical training in master's</w:t>
            </w:r>
          </w:p>
        </w:tc>
      </w:tr>
      <w:tr w:rsidR="006A330A" w14:paraId="3CAB7DEB" w14:textId="77777777" w:rsidTr="006931DA">
        <w:tc>
          <w:tcPr>
            <w:tcW w:w="4315" w:type="dxa"/>
          </w:tcPr>
          <w:p w14:paraId="0BB3A84E" w14:textId="77777777" w:rsidR="006A330A" w:rsidRDefault="00000000">
            <w:r>
              <w:t>which is crazy compared to other universities where you have majority of the time just internships.</w:t>
            </w:r>
          </w:p>
        </w:tc>
        <w:tc>
          <w:tcPr>
            <w:tcW w:w="4315" w:type="dxa"/>
          </w:tcPr>
          <w:p w14:paraId="064C6AD7" w14:textId="77777777" w:rsidR="006A330A" w:rsidRDefault="00000000">
            <w:r>
              <w:t>Contrast with internship-heavy curricula</w:t>
            </w:r>
          </w:p>
        </w:tc>
      </w:tr>
      <w:tr w:rsidR="006A330A" w14:paraId="0FEE13B7" w14:textId="77777777" w:rsidTr="006931DA">
        <w:tc>
          <w:tcPr>
            <w:tcW w:w="4315" w:type="dxa"/>
          </w:tcPr>
          <w:p w14:paraId="1A0A629C" w14:textId="77777777" w:rsidR="006A330A" w:rsidRDefault="00000000">
            <w:r>
              <w:t>We have courses where we were taught the theoretical part.</w:t>
            </w:r>
          </w:p>
        </w:tc>
        <w:tc>
          <w:tcPr>
            <w:tcW w:w="4315" w:type="dxa"/>
          </w:tcPr>
          <w:p w14:paraId="1B75C407" w14:textId="77777777" w:rsidR="006A330A" w:rsidRDefault="00000000">
            <w:r>
              <w:t>Balanced theoretical training</w:t>
            </w:r>
          </w:p>
        </w:tc>
      </w:tr>
      <w:tr w:rsidR="006A330A" w14:paraId="5BAE6D77" w14:textId="77777777" w:rsidTr="006931DA">
        <w:tc>
          <w:tcPr>
            <w:tcW w:w="4315" w:type="dxa"/>
          </w:tcPr>
          <w:p w14:paraId="3B771EC9" w14:textId="77777777" w:rsidR="006A330A" w:rsidRDefault="00000000">
            <w:r>
              <w:t>In our masters as well, along with all the practical parts that came with every single course.</w:t>
            </w:r>
          </w:p>
        </w:tc>
        <w:tc>
          <w:tcPr>
            <w:tcW w:w="4315" w:type="dxa"/>
          </w:tcPr>
          <w:p w14:paraId="63E4CD8C" w14:textId="77777777" w:rsidR="006A330A" w:rsidRDefault="00000000">
            <w:r>
              <w:t>Integrated practical learning</w:t>
            </w:r>
          </w:p>
        </w:tc>
      </w:tr>
      <w:tr w:rsidR="006A330A" w14:paraId="32366E12" w14:textId="77777777" w:rsidTr="006931DA">
        <w:tc>
          <w:tcPr>
            <w:tcW w:w="4315" w:type="dxa"/>
          </w:tcPr>
          <w:p w14:paraId="4DAA66DD" w14:textId="77777777" w:rsidR="006A330A" w:rsidRDefault="00000000">
            <w:r>
              <w:t>So we have hands on experience of what we were learning by the books.</w:t>
            </w:r>
          </w:p>
        </w:tc>
        <w:tc>
          <w:tcPr>
            <w:tcW w:w="4315" w:type="dxa"/>
          </w:tcPr>
          <w:p w14:paraId="1D39170F" w14:textId="77777777" w:rsidR="006A330A" w:rsidRDefault="00000000">
            <w:r>
              <w:t>Applied learning approach</w:t>
            </w:r>
          </w:p>
        </w:tc>
      </w:tr>
      <w:tr w:rsidR="006A330A" w14:paraId="1B57505E" w14:textId="77777777" w:rsidTr="006931DA">
        <w:tc>
          <w:tcPr>
            <w:tcW w:w="4315" w:type="dxa"/>
          </w:tcPr>
          <w:p w14:paraId="6D297749" w14:textId="77777777" w:rsidR="006A330A" w:rsidRDefault="00000000">
            <w:r>
              <w:t>We did it ourselves because you know the supervisors were there,</w:t>
            </w:r>
          </w:p>
        </w:tc>
        <w:tc>
          <w:tcPr>
            <w:tcW w:w="4315" w:type="dxa"/>
          </w:tcPr>
          <w:p w14:paraId="6AD2280C" w14:textId="77777777" w:rsidR="006A330A" w:rsidRDefault="00000000">
            <w:r>
              <w:t>Supervisor-supported autonomy</w:t>
            </w:r>
          </w:p>
        </w:tc>
      </w:tr>
      <w:tr w:rsidR="006A330A" w14:paraId="41374119" w14:textId="77777777" w:rsidTr="006931DA">
        <w:tc>
          <w:tcPr>
            <w:tcW w:w="4315" w:type="dxa"/>
          </w:tcPr>
          <w:p w14:paraId="7FB2F14C" w14:textId="77777777" w:rsidR="006A330A" w:rsidRDefault="00000000">
            <w:r>
              <w:t>literally when you did not know you raised your hand, you asked,</w:t>
            </w:r>
          </w:p>
        </w:tc>
        <w:tc>
          <w:tcPr>
            <w:tcW w:w="4315" w:type="dxa"/>
          </w:tcPr>
          <w:p w14:paraId="0EDFF7EF" w14:textId="77777777" w:rsidR="006A330A" w:rsidRDefault="00000000">
            <w:r>
              <w:t>Interactive support system</w:t>
            </w:r>
          </w:p>
        </w:tc>
      </w:tr>
      <w:tr w:rsidR="006A330A" w14:paraId="5D54250B" w14:textId="77777777" w:rsidTr="006931DA">
        <w:tc>
          <w:tcPr>
            <w:tcW w:w="4315" w:type="dxa"/>
          </w:tcPr>
          <w:p w14:paraId="7FC93B89" w14:textId="77777777" w:rsidR="006A330A" w:rsidRDefault="00000000">
            <w:r>
              <w:t>OK, we didn't do the planning ourselves. We had the protocol.</w:t>
            </w:r>
          </w:p>
        </w:tc>
        <w:tc>
          <w:tcPr>
            <w:tcW w:w="4315" w:type="dxa"/>
          </w:tcPr>
          <w:p w14:paraId="65FE06B4" w14:textId="77777777" w:rsidR="006A330A" w:rsidRDefault="00000000">
            <w:r>
              <w:t>Structured learning process</w:t>
            </w:r>
          </w:p>
        </w:tc>
      </w:tr>
      <w:tr w:rsidR="006A330A" w14:paraId="39E61AAD" w14:textId="77777777" w:rsidTr="006931DA">
        <w:tc>
          <w:tcPr>
            <w:tcW w:w="4315" w:type="dxa"/>
          </w:tcPr>
          <w:p w14:paraId="001E084B" w14:textId="77777777" w:rsidR="006A330A" w:rsidRDefault="00000000">
            <w:r>
              <w:t>But at least to some point, we were independent and we were responsible for getting from point one to the last step</w:t>
            </w:r>
          </w:p>
        </w:tc>
        <w:tc>
          <w:tcPr>
            <w:tcW w:w="4315" w:type="dxa"/>
          </w:tcPr>
          <w:p w14:paraId="1B30CAF0" w14:textId="77777777" w:rsidR="006A330A" w:rsidRDefault="00000000">
            <w:r>
              <w:t>Fostering responsibility and independence</w:t>
            </w:r>
          </w:p>
        </w:tc>
      </w:tr>
      <w:tr w:rsidR="006A330A" w14:paraId="373C4BD9" w14:textId="77777777" w:rsidTr="006931DA">
        <w:tc>
          <w:tcPr>
            <w:tcW w:w="4315" w:type="dxa"/>
          </w:tcPr>
          <w:p w14:paraId="4B9A3DA2" w14:textId="77777777" w:rsidR="006A330A" w:rsidRDefault="00000000">
            <w:r>
              <w:t>and only then we were allowed to do a thesis and an internship.</w:t>
            </w:r>
          </w:p>
        </w:tc>
        <w:tc>
          <w:tcPr>
            <w:tcW w:w="4315" w:type="dxa"/>
          </w:tcPr>
          <w:p w14:paraId="773B4112" w14:textId="77777777" w:rsidR="006A330A" w:rsidRDefault="00000000">
            <w:r>
              <w:t>Prerequisite competence for advanced work</w:t>
            </w:r>
          </w:p>
        </w:tc>
      </w:tr>
      <w:tr w:rsidR="006A330A" w14:paraId="6D0759A8" w14:textId="77777777" w:rsidTr="006931DA">
        <w:tc>
          <w:tcPr>
            <w:tcW w:w="4315" w:type="dxa"/>
          </w:tcPr>
          <w:p w14:paraId="1F36847F" w14:textId="77777777" w:rsidR="006A330A" w:rsidRDefault="00000000">
            <w:r>
              <w:t>And in a lot of universities here I feel like this is not so emphasised.</w:t>
            </w:r>
          </w:p>
        </w:tc>
        <w:tc>
          <w:tcPr>
            <w:tcW w:w="4315" w:type="dxa"/>
          </w:tcPr>
          <w:p w14:paraId="0985CC9D" w14:textId="77777777" w:rsidR="006A330A" w:rsidRDefault="00000000">
            <w:r>
              <w:t>Perceived gap in Dutch education model</w:t>
            </w:r>
          </w:p>
        </w:tc>
      </w:tr>
      <w:tr w:rsidR="006A330A" w14:paraId="2F666CAD" w14:textId="77777777" w:rsidTr="006931DA">
        <w:tc>
          <w:tcPr>
            <w:tcW w:w="4315" w:type="dxa"/>
          </w:tcPr>
          <w:p w14:paraId="4E076BD4" w14:textId="77777777" w:rsidR="006A330A" w:rsidRDefault="00000000">
            <w:r>
              <w:t>But also in my bachelor's.</w:t>
            </w:r>
          </w:p>
        </w:tc>
        <w:tc>
          <w:tcPr>
            <w:tcW w:w="4315" w:type="dxa"/>
          </w:tcPr>
          <w:p w14:paraId="0DC09024" w14:textId="77777777" w:rsidR="006A330A" w:rsidRDefault="00000000">
            <w:r>
              <w:t>Practical exposure during bachelor's</w:t>
            </w:r>
          </w:p>
        </w:tc>
      </w:tr>
      <w:tr w:rsidR="006A330A" w14:paraId="4F4B7186" w14:textId="77777777" w:rsidTr="006931DA">
        <w:tc>
          <w:tcPr>
            <w:tcW w:w="4315" w:type="dxa"/>
          </w:tcPr>
          <w:p w14:paraId="0763FA26" w14:textId="77777777" w:rsidR="006A330A" w:rsidRDefault="00000000">
            <w:r>
              <w:t>So I came here with everything kind of already.</w:t>
            </w:r>
          </w:p>
        </w:tc>
        <w:tc>
          <w:tcPr>
            <w:tcW w:w="4315" w:type="dxa"/>
          </w:tcPr>
          <w:p w14:paraId="21803A5B" w14:textId="77777777" w:rsidR="006A330A" w:rsidRDefault="00000000">
            <w:r>
              <w:t>Preparedness from prior education</w:t>
            </w:r>
          </w:p>
        </w:tc>
      </w:tr>
      <w:tr w:rsidR="006A330A" w14:paraId="6D01E69B" w14:textId="77777777" w:rsidTr="006931DA">
        <w:tc>
          <w:tcPr>
            <w:tcW w:w="4315" w:type="dxa"/>
          </w:tcPr>
          <w:p w14:paraId="1C4F11ED" w14:textId="77777777" w:rsidR="006A330A" w:rsidRDefault="00000000">
            <w:r>
              <w:t>I got to know all the techniques. I already did them before in my bachelor years.</w:t>
            </w:r>
          </w:p>
        </w:tc>
        <w:tc>
          <w:tcPr>
            <w:tcW w:w="4315" w:type="dxa"/>
          </w:tcPr>
          <w:p w14:paraId="206F6852" w14:textId="77777777" w:rsidR="006A330A" w:rsidRDefault="00000000">
            <w:r>
              <w:t>Early technical experience</w:t>
            </w:r>
          </w:p>
        </w:tc>
      </w:tr>
      <w:tr w:rsidR="006A330A" w14:paraId="5C09801B" w14:textId="77777777" w:rsidTr="006931DA">
        <w:tc>
          <w:tcPr>
            <w:tcW w:w="4315" w:type="dxa"/>
          </w:tcPr>
          <w:p w14:paraId="7CF8B9D2" w14:textId="77777777" w:rsidR="006A330A" w:rsidRDefault="00000000">
            <w:r>
              <w:t>But it was really nice, in my bachelor years, we were not so independent.</w:t>
            </w:r>
          </w:p>
        </w:tc>
        <w:tc>
          <w:tcPr>
            <w:tcW w:w="4315" w:type="dxa"/>
          </w:tcPr>
          <w:p w14:paraId="6CFDB4AF" w14:textId="77777777" w:rsidR="006A330A" w:rsidRDefault="00000000">
            <w:r>
              <w:t>Lack of independence in earlier education</w:t>
            </w:r>
          </w:p>
        </w:tc>
      </w:tr>
      <w:tr w:rsidR="006A330A" w14:paraId="58E0223B" w14:textId="77777777" w:rsidTr="006931DA">
        <w:tc>
          <w:tcPr>
            <w:tcW w:w="4315" w:type="dxa"/>
          </w:tcPr>
          <w:p w14:paraId="73846040" w14:textId="77777777" w:rsidR="006A330A" w:rsidRDefault="00000000">
            <w:r>
              <w:t>Because there was also a lot of budgeting problems.</w:t>
            </w:r>
          </w:p>
        </w:tc>
        <w:tc>
          <w:tcPr>
            <w:tcW w:w="4315" w:type="dxa"/>
          </w:tcPr>
          <w:p w14:paraId="386D6C4A" w14:textId="77777777" w:rsidR="006A330A" w:rsidRDefault="00000000">
            <w:r>
              <w:t>Resource limitations in education</w:t>
            </w:r>
          </w:p>
        </w:tc>
      </w:tr>
      <w:tr w:rsidR="006A330A" w14:paraId="703DC6D3" w14:textId="77777777" w:rsidTr="006931DA">
        <w:tc>
          <w:tcPr>
            <w:tcW w:w="4315" w:type="dxa"/>
          </w:tcPr>
          <w:p w14:paraId="298E18FC" w14:textId="77777777" w:rsidR="006A330A" w:rsidRDefault="00000000">
            <w:r>
              <w:t>So we usually worked in bigger groups so we didn't have a hands on experience every single time,</w:t>
            </w:r>
          </w:p>
        </w:tc>
        <w:tc>
          <w:tcPr>
            <w:tcW w:w="4315" w:type="dxa"/>
          </w:tcPr>
          <w:p w14:paraId="4B61566F" w14:textId="77777777" w:rsidR="006A330A" w:rsidRDefault="00000000">
            <w:r>
              <w:t>Limited hands-on experience due to group work</w:t>
            </w:r>
          </w:p>
        </w:tc>
      </w:tr>
      <w:tr w:rsidR="006A330A" w14:paraId="56D4808F" w14:textId="77777777" w:rsidTr="006931DA">
        <w:tc>
          <w:tcPr>
            <w:tcW w:w="4315" w:type="dxa"/>
          </w:tcPr>
          <w:p w14:paraId="0D017914" w14:textId="77777777" w:rsidR="006A330A" w:rsidRDefault="00000000">
            <w:r>
              <w:t>whereas in [Place 1] we were always in a pair or a smaller group.</w:t>
            </w:r>
          </w:p>
        </w:tc>
        <w:tc>
          <w:tcPr>
            <w:tcW w:w="4315" w:type="dxa"/>
          </w:tcPr>
          <w:p w14:paraId="0C8EA173" w14:textId="77777777" w:rsidR="006A330A" w:rsidRDefault="00000000">
            <w:r>
              <w:t>Smaller group work in [Place 1]</w:t>
            </w:r>
          </w:p>
        </w:tc>
      </w:tr>
      <w:tr w:rsidR="006A330A" w14:paraId="404207D2" w14:textId="77777777" w:rsidTr="006931DA">
        <w:tc>
          <w:tcPr>
            <w:tcW w:w="4315" w:type="dxa"/>
          </w:tcPr>
          <w:p w14:paraId="3154C83D" w14:textId="77777777" w:rsidR="006A330A" w:rsidRDefault="00000000">
            <w:r>
              <w:t>So whatever you did, you really had to work together as a team</w:t>
            </w:r>
          </w:p>
        </w:tc>
        <w:tc>
          <w:tcPr>
            <w:tcW w:w="4315" w:type="dxa"/>
          </w:tcPr>
          <w:p w14:paraId="1C92A148" w14:textId="77777777" w:rsidR="006A330A" w:rsidRDefault="00000000">
            <w:r>
              <w:t>Collaboration in lab work</w:t>
            </w:r>
          </w:p>
        </w:tc>
      </w:tr>
      <w:tr w:rsidR="006A330A" w14:paraId="1342D474" w14:textId="77777777" w:rsidTr="006931DA">
        <w:tc>
          <w:tcPr>
            <w:tcW w:w="4315" w:type="dxa"/>
          </w:tcPr>
          <w:p w14:paraId="4032D3C3" w14:textId="77777777" w:rsidR="006A330A" w:rsidRDefault="00000000">
            <w:r>
              <w:t>and at the end of the day have something to deliver.</w:t>
            </w:r>
          </w:p>
        </w:tc>
        <w:tc>
          <w:tcPr>
            <w:tcW w:w="4315" w:type="dxa"/>
          </w:tcPr>
          <w:p w14:paraId="78F2BCD3" w14:textId="77777777" w:rsidR="006A330A" w:rsidRDefault="00000000">
            <w:r>
              <w:t>Accountability in educational tasks</w:t>
            </w:r>
          </w:p>
        </w:tc>
      </w:tr>
      <w:tr w:rsidR="006A330A" w14:paraId="7A563D3F" w14:textId="77777777" w:rsidTr="006931DA">
        <w:tc>
          <w:tcPr>
            <w:tcW w:w="4315" w:type="dxa"/>
          </w:tcPr>
          <w:p w14:paraId="05DD2BE7" w14:textId="77777777" w:rsidR="006A330A" w:rsidRDefault="00000000">
            <w:r>
              <w:t>But yeah, I really enjoyed it.</w:t>
            </w:r>
          </w:p>
        </w:tc>
        <w:tc>
          <w:tcPr>
            <w:tcW w:w="4315" w:type="dxa"/>
          </w:tcPr>
          <w:p w14:paraId="10E9F485" w14:textId="77777777" w:rsidR="006A330A" w:rsidRDefault="00000000">
            <w:r>
              <w:t>Positive reflection on experience</w:t>
            </w:r>
          </w:p>
        </w:tc>
      </w:tr>
      <w:tr w:rsidR="006A330A" w14:paraId="32B87973" w14:textId="77777777" w:rsidTr="006931DA">
        <w:tc>
          <w:tcPr>
            <w:tcW w:w="4315" w:type="dxa"/>
          </w:tcPr>
          <w:p w14:paraId="59789D29" w14:textId="77777777" w:rsidR="006A330A" w:rsidRDefault="00000000">
            <w:r>
              <w:t>So I think it gave me a lot of good strength, not just theoretical one but also application wise.</w:t>
            </w:r>
          </w:p>
        </w:tc>
        <w:tc>
          <w:tcPr>
            <w:tcW w:w="4315" w:type="dxa"/>
          </w:tcPr>
          <w:p w14:paraId="033210BB" w14:textId="77777777" w:rsidR="006A330A" w:rsidRDefault="00000000">
            <w:r>
              <w:t>Balanced theoretical and practical strength</w:t>
            </w:r>
          </w:p>
        </w:tc>
      </w:tr>
      <w:tr w:rsidR="006A330A" w14:paraId="71A0AFC2" w14:textId="77777777" w:rsidTr="006931DA">
        <w:tc>
          <w:tcPr>
            <w:tcW w:w="4315" w:type="dxa"/>
          </w:tcPr>
          <w:p w14:paraId="6A180E5D" w14:textId="77777777" w:rsidR="006A330A" w:rsidRDefault="00000000">
            <w:r>
              <w:t>And I got a lot of confidence as well</w:t>
            </w:r>
          </w:p>
        </w:tc>
        <w:tc>
          <w:tcPr>
            <w:tcW w:w="4315" w:type="dxa"/>
          </w:tcPr>
          <w:p w14:paraId="37EBF19C" w14:textId="77777777" w:rsidR="006A330A" w:rsidRDefault="00000000">
            <w:r>
              <w:t>Confidence gained through practice</w:t>
            </w:r>
          </w:p>
        </w:tc>
      </w:tr>
      <w:tr w:rsidR="006A330A" w14:paraId="29AC08C1" w14:textId="77777777" w:rsidTr="006931DA">
        <w:tc>
          <w:tcPr>
            <w:tcW w:w="4315" w:type="dxa"/>
          </w:tcPr>
          <w:p w14:paraId="3C838742" w14:textId="77777777" w:rsidR="006A330A" w:rsidRDefault="00000000">
            <w:r>
              <w:lastRenderedPageBreak/>
              <w:t>because it also is important that you are confident and that you know what you're doing</w:t>
            </w:r>
          </w:p>
        </w:tc>
        <w:tc>
          <w:tcPr>
            <w:tcW w:w="4315" w:type="dxa"/>
          </w:tcPr>
          <w:p w14:paraId="1CE8CA77" w14:textId="77777777" w:rsidR="006A330A" w:rsidRDefault="00000000">
            <w:r>
              <w:t>Value of confidence in research</w:t>
            </w:r>
          </w:p>
        </w:tc>
      </w:tr>
      <w:tr w:rsidR="006A330A" w14:paraId="0F9EDA73" w14:textId="77777777" w:rsidTr="006931DA">
        <w:tc>
          <w:tcPr>
            <w:tcW w:w="4315" w:type="dxa"/>
          </w:tcPr>
          <w:p w14:paraId="47D89F91" w14:textId="77777777" w:rsidR="006A330A" w:rsidRDefault="00000000">
            <w:r>
              <w:t>and that you know you've done it before and it's OK</w:t>
            </w:r>
          </w:p>
        </w:tc>
        <w:tc>
          <w:tcPr>
            <w:tcW w:w="4315" w:type="dxa"/>
          </w:tcPr>
          <w:p w14:paraId="5C6E5424" w14:textId="77777777" w:rsidR="006A330A" w:rsidRDefault="00000000">
            <w:r>
              <w:t>Experience builds reassurance</w:t>
            </w:r>
          </w:p>
        </w:tc>
      </w:tr>
      <w:tr w:rsidR="006A330A" w14:paraId="63DA01DB" w14:textId="77777777" w:rsidTr="006931DA">
        <w:tc>
          <w:tcPr>
            <w:tcW w:w="4315" w:type="dxa"/>
          </w:tcPr>
          <w:p w14:paraId="5C2F1A6F" w14:textId="77777777" w:rsidR="006A330A" w:rsidRDefault="00000000">
            <w:r>
              <w:t>and you also learn from all the mistakes that we do.</w:t>
            </w:r>
          </w:p>
        </w:tc>
        <w:tc>
          <w:tcPr>
            <w:tcW w:w="4315" w:type="dxa"/>
          </w:tcPr>
          <w:p w14:paraId="1615F80F" w14:textId="77777777" w:rsidR="006A330A" w:rsidRDefault="00000000">
            <w:r>
              <w:t>Learning through mistakes</w:t>
            </w:r>
          </w:p>
        </w:tc>
      </w:tr>
      <w:tr w:rsidR="006A330A" w14:paraId="303DB1B2" w14:textId="77777777" w:rsidTr="006931DA">
        <w:tc>
          <w:tcPr>
            <w:tcW w:w="4315" w:type="dxa"/>
          </w:tcPr>
          <w:p w14:paraId="3D86276B" w14:textId="77777777" w:rsidR="006A330A" w:rsidRDefault="00000000">
            <w:r>
              <w:t>Overall, I think [it’s] a very important part of the education.</w:t>
            </w:r>
          </w:p>
        </w:tc>
        <w:tc>
          <w:tcPr>
            <w:tcW w:w="4315" w:type="dxa"/>
          </w:tcPr>
          <w:p w14:paraId="5EA30D2F" w14:textId="77777777" w:rsidR="006A330A" w:rsidRDefault="00000000">
            <w:r>
              <w:t>Value of experiential learning</w:t>
            </w:r>
          </w:p>
        </w:tc>
      </w:tr>
      <w:tr w:rsidR="006A330A" w14:paraId="7150D6B3" w14:textId="77777777" w:rsidTr="006931DA">
        <w:tc>
          <w:tcPr>
            <w:tcW w:w="4315" w:type="dxa"/>
          </w:tcPr>
          <w:p w14:paraId="49D6C98A" w14:textId="77777777" w:rsidR="006A330A" w:rsidRDefault="00000000">
            <w:r>
              <w:t>Yes, I completely agree with that.</w:t>
            </w:r>
          </w:p>
        </w:tc>
        <w:tc>
          <w:tcPr>
            <w:tcW w:w="4315" w:type="dxa"/>
          </w:tcPr>
          <w:p w14:paraId="4FFE7EBC" w14:textId="77777777" w:rsidR="006A330A" w:rsidRDefault="00000000">
            <w:r>
              <w:t>Agreement with educational philosophy</w:t>
            </w:r>
          </w:p>
        </w:tc>
      </w:tr>
      <w:tr w:rsidR="006A330A" w14:paraId="62209CBE" w14:textId="77777777" w:rsidTr="006931DA">
        <w:tc>
          <w:tcPr>
            <w:tcW w:w="4315" w:type="dxa"/>
          </w:tcPr>
          <w:p w14:paraId="45497A27" w14:textId="77777777" w:rsidR="006A330A" w:rsidRDefault="00000000">
            <w:r>
              <w:t>And I think it shouldn't be that because university isn't only about the theoretical knowledge.</w:t>
            </w:r>
          </w:p>
        </w:tc>
        <w:tc>
          <w:tcPr>
            <w:tcW w:w="4315" w:type="dxa"/>
          </w:tcPr>
          <w:p w14:paraId="2EDFFE04" w14:textId="77777777" w:rsidR="006A330A" w:rsidRDefault="00000000">
            <w:r>
              <w:t>University education should be practical too</w:t>
            </w:r>
          </w:p>
        </w:tc>
      </w:tr>
      <w:tr w:rsidR="006A330A" w14:paraId="25D114D0" w14:textId="77777777" w:rsidTr="006931DA">
        <w:tc>
          <w:tcPr>
            <w:tcW w:w="4315" w:type="dxa"/>
          </w:tcPr>
          <w:p w14:paraId="182A1532" w14:textId="77777777" w:rsidR="006A330A" w:rsidRDefault="00000000">
            <w:r>
              <w:t>Otherwise we're useless, right?</w:t>
            </w:r>
          </w:p>
        </w:tc>
        <w:tc>
          <w:tcPr>
            <w:tcW w:w="4315" w:type="dxa"/>
          </w:tcPr>
          <w:p w14:paraId="217BCF6C" w14:textId="77777777" w:rsidR="006A330A" w:rsidRDefault="00000000">
            <w:r>
              <w:t>Critique of theory-only education</w:t>
            </w:r>
          </w:p>
        </w:tc>
      </w:tr>
      <w:tr w:rsidR="006A330A" w14:paraId="31A715B9" w14:textId="77777777" w:rsidTr="006931DA">
        <w:tc>
          <w:tcPr>
            <w:tcW w:w="4315" w:type="dxa"/>
          </w:tcPr>
          <w:p w14:paraId="61183A57" w14:textId="77777777" w:rsidR="006A330A" w:rsidRDefault="00000000">
            <w:r>
              <w:t>Specifically when it comes to the topic I'm researching now, I didn't have a lot of theoretical background: immunology,</w:t>
            </w:r>
          </w:p>
        </w:tc>
        <w:tc>
          <w:tcPr>
            <w:tcW w:w="4315" w:type="dxa"/>
          </w:tcPr>
          <w:p w14:paraId="79830015" w14:textId="77777777" w:rsidR="006A330A" w:rsidRDefault="00000000">
            <w:r>
              <w:t>Lack of theoretical background in current research topic</w:t>
            </w:r>
          </w:p>
        </w:tc>
      </w:tr>
      <w:tr w:rsidR="006A330A" w14:paraId="49770551" w14:textId="77777777" w:rsidTr="006931DA">
        <w:tc>
          <w:tcPr>
            <w:tcW w:w="4315" w:type="dxa"/>
          </w:tcPr>
          <w:p w14:paraId="71F929DA" w14:textId="77777777" w:rsidR="006A330A" w:rsidRDefault="00000000">
            <w:r>
              <w:t>because blood, immune cells similar enough, maybe some physiology?</w:t>
            </w:r>
          </w:p>
        </w:tc>
        <w:tc>
          <w:tcPr>
            <w:tcW w:w="4315" w:type="dxa"/>
          </w:tcPr>
          <w:p w14:paraId="7EC7939E" w14:textId="77777777" w:rsidR="006A330A" w:rsidRDefault="00000000">
            <w:r>
              <w:t>Partial overlap with existing knowledge</w:t>
            </w:r>
          </w:p>
        </w:tc>
      </w:tr>
      <w:tr w:rsidR="006A330A" w14:paraId="4DFD7349" w14:textId="77777777" w:rsidTr="006931DA">
        <w:tc>
          <w:tcPr>
            <w:tcW w:w="4315" w:type="dxa"/>
          </w:tcPr>
          <w:p w14:paraId="7613C412" w14:textId="77777777" w:rsidR="006A330A" w:rsidRDefault="00000000">
            <w:r>
              <w:t>But all the other things were way more - when it comes to my knowledge background - about the cloning and using microorganisms and producing stuff and whatever.</w:t>
            </w:r>
          </w:p>
        </w:tc>
        <w:tc>
          <w:tcPr>
            <w:tcW w:w="4315" w:type="dxa"/>
          </w:tcPr>
          <w:p w14:paraId="6F55E9F6" w14:textId="77777777" w:rsidR="006A330A" w:rsidRDefault="00000000">
            <w:r>
              <w:t>Previous focus on microbial techniques</w:t>
            </w:r>
          </w:p>
        </w:tc>
      </w:tr>
      <w:tr w:rsidR="006A330A" w14:paraId="2DEF58FB" w14:textId="77777777" w:rsidTr="006931DA">
        <w:tc>
          <w:tcPr>
            <w:tcW w:w="4315" w:type="dxa"/>
          </w:tcPr>
          <w:p w14:paraId="0F3C872C" w14:textId="77777777" w:rsidR="006A330A" w:rsidRDefault="00000000">
            <w:r>
              <w:t>But then coming back, all the techniques that we learned in those courses are still relevant for what I do now.</w:t>
            </w:r>
          </w:p>
        </w:tc>
        <w:tc>
          <w:tcPr>
            <w:tcW w:w="4315" w:type="dxa"/>
          </w:tcPr>
          <w:p w14:paraId="201A59AF" w14:textId="77777777" w:rsidR="006A330A" w:rsidRDefault="00000000">
            <w:r>
              <w:t>Relevance of foundational techniques</w:t>
            </w:r>
          </w:p>
        </w:tc>
      </w:tr>
      <w:tr w:rsidR="006A330A" w14:paraId="25628BE7" w14:textId="77777777" w:rsidTr="006931DA">
        <w:tc>
          <w:tcPr>
            <w:tcW w:w="4315" w:type="dxa"/>
          </w:tcPr>
          <w:p w14:paraId="523556D2" w14:textId="77777777" w:rsidR="006A330A" w:rsidRDefault="00000000">
            <w:r>
              <w:t>So maybe the theoretical knowledge about what I learned is not so useful anymore,</w:t>
            </w:r>
          </w:p>
        </w:tc>
        <w:tc>
          <w:tcPr>
            <w:tcW w:w="4315" w:type="dxa"/>
          </w:tcPr>
          <w:p w14:paraId="6350949F" w14:textId="77777777" w:rsidR="006A330A" w:rsidRDefault="00000000">
            <w:r>
              <w:t>Outdated theoretical knowledge</w:t>
            </w:r>
          </w:p>
        </w:tc>
      </w:tr>
      <w:tr w:rsidR="006A330A" w14:paraId="5969BAC7" w14:textId="77777777" w:rsidTr="006931DA">
        <w:tc>
          <w:tcPr>
            <w:tcW w:w="4315" w:type="dxa"/>
          </w:tcPr>
          <w:p w14:paraId="509DE539" w14:textId="77777777" w:rsidR="006A330A" w:rsidRDefault="00000000">
            <w:r>
              <w:t>but the practical part is what I can apply on any kind of question.</w:t>
            </w:r>
          </w:p>
        </w:tc>
        <w:tc>
          <w:tcPr>
            <w:tcW w:w="4315" w:type="dxa"/>
          </w:tcPr>
          <w:p w14:paraId="546FA069" w14:textId="77777777" w:rsidR="006A330A" w:rsidRDefault="00000000">
            <w:r>
              <w:t>Transferable practical skills</w:t>
            </w:r>
          </w:p>
        </w:tc>
      </w:tr>
      <w:tr w:rsidR="006A330A" w14:paraId="4D32B680" w14:textId="77777777" w:rsidTr="006931DA">
        <w:tc>
          <w:tcPr>
            <w:tcW w:w="4315" w:type="dxa"/>
          </w:tcPr>
          <w:p w14:paraId="482F4DF1" w14:textId="77777777" w:rsidR="006A330A" w:rsidRDefault="00000000">
            <w:r>
              <w:t>No, I don't think so.</w:t>
            </w:r>
          </w:p>
        </w:tc>
        <w:tc>
          <w:tcPr>
            <w:tcW w:w="4315" w:type="dxa"/>
          </w:tcPr>
          <w:p w14:paraId="59CDF4BC" w14:textId="77777777" w:rsidR="006A330A" w:rsidRDefault="00000000">
            <w:r>
              <w:t>Unlikely to change educational content</w:t>
            </w:r>
          </w:p>
        </w:tc>
      </w:tr>
      <w:tr w:rsidR="006A330A" w14:paraId="6C1E97BD" w14:textId="77777777" w:rsidTr="006931DA">
        <w:tc>
          <w:tcPr>
            <w:tcW w:w="4315" w:type="dxa"/>
          </w:tcPr>
          <w:p w14:paraId="2D901D0D" w14:textId="77777777" w:rsidR="006A330A" w:rsidRDefault="00000000">
            <w:r>
              <w:t>I think it's really important to have different topics and to explore different possibilities,</w:t>
            </w:r>
          </w:p>
        </w:tc>
        <w:tc>
          <w:tcPr>
            <w:tcW w:w="4315" w:type="dxa"/>
          </w:tcPr>
          <w:p w14:paraId="0CB73951" w14:textId="77777777" w:rsidR="006A330A" w:rsidRDefault="00000000">
            <w:r>
              <w:t>Importance of topic diversity</w:t>
            </w:r>
          </w:p>
        </w:tc>
      </w:tr>
      <w:tr w:rsidR="006A330A" w14:paraId="7C90EF38" w14:textId="77777777" w:rsidTr="006931DA">
        <w:tc>
          <w:tcPr>
            <w:tcW w:w="4315" w:type="dxa"/>
          </w:tcPr>
          <w:p w14:paraId="6CB01A27" w14:textId="77777777" w:rsidR="006A330A" w:rsidRDefault="00000000">
            <w:r>
              <w:t>because then you can realise what you're passionate about, what sparks your interest also on a theoretical level,</w:t>
            </w:r>
          </w:p>
        </w:tc>
        <w:tc>
          <w:tcPr>
            <w:tcW w:w="4315" w:type="dxa"/>
          </w:tcPr>
          <w:p w14:paraId="3AE84AF8" w14:textId="77777777" w:rsidR="006A330A" w:rsidRDefault="00000000">
            <w:r>
              <w:t>Self-discovery through exposure</w:t>
            </w:r>
          </w:p>
        </w:tc>
      </w:tr>
      <w:tr w:rsidR="006A330A" w14:paraId="499E0A27" w14:textId="77777777" w:rsidTr="006931DA">
        <w:tc>
          <w:tcPr>
            <w:tcW w:w="4315" w:type="dxa"/>
          </w:tcPr>
          <w:p w14:paraId="5F364375" w14:textId="77777777" w:rsidR="006A330A" w:rsidRDefault="00000000">
            <w:r>
              <w:t>which topics you like, which topics you don't.</w:t>
            </w:r>
          </w:p>
        </w:tc>
        <w:tc>
          <w:tcPr>
            <w:tcW w:w="4315" w:type="dxa"/>
          </w:tcPr>
          <w:p w14:paraId="3FC6D31E" w14:textId="77777777" w:rsidR="006A330A" w:rsidRDefault="00000000">
            <w:r>
              <w:t>Understanding preferences</w:t>
            </w:r>
          </w:p>
        </w:tc>
      </w:tr>
      <w:tr w:rsidR="006A330A" w14:paraId="25456E7A" w14:textId="77777777" w:rsidTr="006931DA">
        <w:tc>
          <w:tcPr>
            <w:tcW w:w="4315" w:type="dxa"/>
          </w:tcPr>
          <w:p w14:paraId="4EF8555B" w14:textId="77777777" w:rsidR="006A330A" w:rsidRDefault="00000000">
            <w:r>
              <w:t>So that's really something. You know, I learned everything I did really well in school,</w:t>
            </w:r>
          </w:p>
        </w:tc>
        <w:tc>
          <w:tcPr>
            <w:tcW w:w="4315" w:type="dxa"/>
          </w:tcPr>
          <w:p w14:paraId="27EF6013" w14:textId="77777777" w:rsidR="006A330A" w:rsidRDefault="00000000">
            <w:r>
              <w:t>Positive academic performance</w:t>
            </w:r>
          </w:p>
        </w:tc>
      </w:tr>
      <w:tr w:rsidR="006A330A" w14:paraId="097FE740" w14:textId="77777777" w:rsidTr="006931DA">
        <w:tc>
          <w:tcPr>
            <w:tcW w:w="4315" w:type="dxa"/>
          </w:tcPr>
          <w:p w14:paraId="73AC1349" w14:textId="77777777" w:rsidR="006A330A" w:rsidRDefault="00000000">
            <w:r>
              <w:t>but I also grew as a researcher, I developed my own interests.</w:t>
            </w:r>
          </w:p>
        </w:tc>
        <w:tc>
          <w:tcPr>
            <w:tcW w:w="4315" w:type="dxa"/>
          </w:tcPr>
          <w:p w14:paraId="2B6CD6F9" w14:textId="77777777" w:rsidR="006A330A" w:rsidRDefault="00000000">
            <w:r>
              <w:t>Personal development through education</w:t>
            </w:r>
          </w:p>
        </w:tc>
      </w:tr>
      <w:tr w:rsidR="006A330A" w14:paraId="4B9FC23F" w14:textId="77777777" w:rsidTr="006931DA">
        <w:tc>
          <w:tcPr>
            <w:tcW w:w="4315" w:type="dxa"/>
          </w:tcPr>
          <w:p w14:paraId="0AD73F18" w14:textId="77777777" w:rsidR="006A330A" w:rsidRDefault="00000000">
            <w:r>
              <w:t>I knew in which fields I want to work because I knew what things I did not like when I learned them, for example.</w:t>
            </w:r>
          </w:p>
        </w:tc>
        <w:tc>
          <w:tcPr>
            <w:tcW w:w="4315" w:type="dxa"/>
          </w:tcPr>
          <w:p w14:paraId="7E9C4213" w14:textId="77777777" w:rsidR="006A330A" w:rsidRDefault="00000000">
            <w:r>
              <w:t>Clarifying interests through dislikes</w:t>
            </w:r>
          </w:p>
        </w:tc>
      </w:tr>
      <w:tr w:rsidR="006A330A" w14:paraId="66F4C949" w14:textId="77777777" w:rsidTr="006931DA">
        <w:tc>
          <w:tcPr>
            <w:tcW w:w="4315" w:type="dxa"/>
          </w:tcPr>
          <w:p w14:paraId="4AEBC1BA" w14:textId="77777777" w:rsidR="006A330A" w:rsidRDefault="00000000">
            <w:r>
              <w:lastRenderedPageBreak/>
              <w:t>But one thing - I think I already said [this] in the interview and it's really nice that you have this background -</w:t>
            </w:r>
          </w:p>
        </w:tc>
        <w:tc>
          <w:tcPr>
            <w:tcW w:w="4315" w:type="dxa"/>
          </w:tcPr>
          <w:p w14:paraId="5173EA6A" w14:textId="77777777" w:rsidR="006A330A" w:rsidRDefault="00000000">
            <w:r>
              <w:t>Reference to earlier point</w:t>
            </w:r>
          </w:p>
        </w:tc>
      </w:tr>
      <w:tr w:rsidR="006A330A" w14:paraId="7E8B38F0" w14:textId="77777777" w:rsidTr="006931DA">
        <w:tc>
          <w:tcPr>
            <w:tcW w:w="4315" w:type="dxa"/>
          </w:tcPr>
          <w:p w14:paraId="57DADB1F" w14:textId="77777777" w:rsidR="006A330A" w:rsidRDefault="00000000">
            <w:r>
              <w:t>I think we all learn statistics and it's so useful, but we never apply it and that is not OK,</w:t>
            </w:r>
          </w:p>
        </w:tc>
        <w:tc>
          <w:tcPr>
            <w:tcW w:w="4315" w:type="dxa"/>
          </w:tcPr>
          <w:p w14:paraId="021519CB" w14:textId="77777777" w:rsidR="006A330A" w:rsidRDefault="00000000">
            <w:r>
              <w:t>Neglect of statistical application</w:t>
            </w:r>
          </w:p>
        </w:tc>
      </w:tr>
      <w:tr w:rsidR="006A330A" w14:paraId="19E6FDCA" w14:textId="77777777" w:rsidTr="006931DA">
        <w:tc>
          <w:tcPr>
            <w:tcW w:w="4315" w:type="dxa"/>
          </w:tcPr>
          <w:p w14:paraId="3E14583C" w14:textId="77777777" w:rsidR="006A330A" w:rsidRDefault="00000000">
            <w:r>
              <w:t>you know, even in bachelor stuff, even in masters you always have statistics.</w:t>
            </w:r>
          </w:p>
        </w:tc>
        <w:tc>
          <w:tcPr>
            <w:tcW w:w="4315" w:type="dxa"/>
          </w:tcPr>
          <w:p w14:paraId="2D89C8BE" w14:textId="77777777" w:rsidR="006A330A" w:rsidRDefault="00000000">
            <w:r>
              <w:t>Universality of statistics education</w:t>
            </w:r>
          </w:p>
        </w:tc>
      </w:tr>
      <w:tr w:rsidR="006A330A" w14:paraId="6C7401D2" w14:textId="77777777" w:rsidTr="006931DA">
        <w:tc>
          <w:tcPr>
            <w:tcW w:w="4315" w:type="dxa"/>
          </w:tcPr>
          <w:p w14:paraId="4DA2DCEA" w14:textId="77777777" w:rsidR="006A330A" w:rsidRDefault="00000000">
            <w:r>
              <w:t>And you always learn that course. But you never apply this,</w:t>
            </w:r>
          </w:p>
        </w:tc>
        <w:tc>
          <w:tcPr>
            <w:tcW w:w="4315" w:type="dxa"/>
          </w:tcPr>
          <w:p w14:paraId="7C01CF20" w14:textId="77777777" w:rsidR="006A330A" w:rsidRDefault="00000000">
            <w:r>
              <w:t>Theory-practice gap in statistics</w:t>
            </w:r>
          </w:p>
        </w:tc>
      </w:tr>
      <w:tr w:rsidR="006A330A" w14:paraId="7E78A79C" w14:textId="77777777" w:rsidTr="006931DA">
        <w:tc>
          <w:tcPr>
            <w:tcW w:w="4315" w:type="dxa"/>
          </w:tcPr>
          <w:p w14:paraId="3976D797" w14:textId="77777777" w:rsidR="006A330A" w:rsidRDefault="00000000">
            <w:r>
              <w:t>but there are so many possibilities where you could apply it.</w:t>
            </w:r>
          </w:p>
        </w:tc>
        <w:tc>
          <w:tcPr>
            <w:tcW w:w="4315" w:type="dxa"/>
          </w:tcPr>
          <w:p w14:paraId="1F3990E7" w14:textId="77777777" w:rsidR="006A330A" w:rsidRDefault="00000000">
            <w:r>
              <w:t>Potential uses of statistics</w:t>
            </w:r>
          </w:p>
        </w:tc>
      </w:tr>
      <w:tr w:rsidR="006A330A" w14:paraId="609F2B59" w14:textId="77777777" w:rsidTr="006931DA">
        <w:tc>
          <w:tcPr>
            <w:tcW w:w="4315" w:type="dxa"/>
          </w:tcPr>
          <w:p w14:paraId="75C306A0" w14:textId="77777777" w:rsidR="006A330A" w:rsidRDefault="00000000">
            <w:r>
              <w:t>All the results, all the data that you get from all the other practical parts.</w:t>
            </w:r>
          </w:p>
        </w:tc>
        <w:tc>
          <w:tcPr>
            <w:tcW w:w="4315" w:type="dxa"/>
          </w:tcPr>
          <w:p w14:paraId="55E22B2C" w14:textId="77777777" w:rsidR="006A330A" w:rsidRDefault="00000000">
            <w:r>
              <w:t>Data generation in labs</w:t>
            </w:r>
          </w:p>
        </w:tc>
      </w:tr>
      <w:tr w:rsidR="006A330A" w14:paraId="4FDD4F80" w14:textId="77777777" w:rsidTr="006931DA">
        <w:tc>
          <w:tcPr>
            <w:tcW w:w="4315" w:type="dxa"/>
          </w:tcPr>
          <w:p w14:paraId="554ED28B" w14:textId="77777777" w:rsidR="006A330A" w:rsidRDefault="00000000">
            <w:r>
              <w:t>There should be a requirement to do statistics on what you have</w:t>
            </w:r>
          </w:p>
        </w:tc>
        <w:tc>
          <w:tcPr>
            <w:tcW w:w="4315" w:type="dxa"/>
          </w:tcPr>
          <w:p w14:paraId="4BEFF6D6" w14:textId="77777777" w:rsidR="006A330A" w:rsidRDefault="00000000">
            <w:r>
              <w:t>Need for applied statistical training</w:t>
            </w:r>
          </w:p>
        </w:tc>
      </w:tr>
      <w:tr w:rsidR="006A330A" w14:paraId="6D57D387" w14:textId="77777777" w:rsidTr="006931DA">
        <w:tc>
          <w:tcPr>
            <w:tcW w:w="4315" w:type="dxa"/>
          </w:tcPr>
          <w:p w14:paraId="783FC095" w14:textId="77777777" w:rsidR="006A330A" w:rsidRDefault="00000000">
            <w:r>
              <w:t>because the only way you can learn statistics is by doing it.</w:t>
            </w:r>
          </w:p>
        </w:tc>
        <w:tc>
          <w:tcPr>
            <w:tcW w:w="4315" w:type="dxa"/>
          </w:tcPr>
          <w:p w14:paraId="40CC013A" w14:textId="77777777" w:rsidR="006A330A" w:rsidRDefault="00000000">
            <w:r>
              <w:t>Learning statistics through practice</w:t>
            </w:r>
          </w:p>
        </w:tc>
      </w:tr>
      <w:tr w:rsidR="006A330A" w14:paraId="360E53BE" w14:textId="77777777" w:rsidTr="006931DA">
        <w:tc>
          <w:tcPr>
            <w:tcW w:w="4315" w:type="dxa"/>
          </w:tcPr>
          <w:p w14:paraId="5D5ACA7E" w14:textId="77777777" w:rsidR="006A330A" w:rsidRDefault="00000000">
            <w:r>
              <w:t>With being faced with your own biological problems and applying the knowledge that you got in [a] more theoretical course to your actual problem,</w:t>
            </w:r>
          </w:p>
        </w:tc>
        <w:tc>
          <w:tcPr>
            <w:tcW w:w="4315" w:type="dxa"/>
          </w:tcPr>
          <w:p w14:paraId="7F1725B4" w14:textId="77777777" w:rsidR="006A330A" w:rsidRDefault="00000000">
            <w:r>
              <w:t>Contextual learning of statistics</w:t>
            </w:r>
          </w:p>
        </w:tc>
      </w:tr>
      <w:tr w:rsidR="006A330A" w14:paraId="11A55682" w14:textId="77777777" w:rsidTr="006931DA">
        <w:tc>
          <w:tcPr>
            <w:tcW w:w="4315" w:type="dxa"/>
          </w:tcPr>
          <w:p w14:paraId="5EAF627C" w14:textId="77777777" w:rsidR="006A330A" w:rsidRDefault="00000000">
            <w:r>
              <w:t>and that's something that I still don't do because I'm not confident in.</w:t>
            </w:r>
          </w:p>
        </w:tc>
        <w:tc>
          <w:tcPr>
            <w:tcW w:w="4315" w:type="dxa"/>
          </w:tcPr>
          <w:p w14:paraId="09620D4F" w14:textId="77777777" w:rsidR="006A330A" w:rsidRDefault="00000000">
            <w:r>
              <w:t>Lack of confidence in statistical skills</w:t>
            </w:r>
          </w:p>
        </w:tc>
      </w:tr>
      <w:tr w:rsidR="006A330A" w14:paraId="17E287CC" w14:textId="77777777" w:rsidTr="006931DA">
        <w:tc>
          <w:tcPr>
            <w:tcW w:w="4315" w:type="dxa"/>
          </w:tcPr>
          <w:p w14:paraId="0EF485A8" w14:textId="77777777" w:rsidR="006A330A" w:rsidRDefault="00000000">
            <w:r>
              <w:t>No, because we never practised it and then you learn and you forget [and] that's normal, right?</w:t>
            </w:r>
          </w:p>
        </w:tc>
        <w:tc>
          <w:tcPr>
            <w:tcW w:w="4315" w:type="dxa"/>
          </w:tcPr>
          <w:p w14:paraId="55B83BFF" w14:textId="77777777" w:rsidR="006A330A" w:rsidRDefault="00000000">
            <w:r>
              <w:t>Forgetting due to lack of practice</w:t>
            </w:r>
          </w:p>
        </w:tc>
      </w:tr>
      <w:tr w:rsidR="006A330A" w14:paraId="78D5CF7D" w14:textId="77777777" w:rsidTr="006931DA">
        <w:tc>
          <w:tcPr>
            <w:tcW w:w="4315" w:type="dxa"/>
          </w:tcPr>
          <w:p w14:paraId="68804EA3" w14:textId="77777777" w:rsidR="006A330A" w:rsidRDefault="00000000">
            <w:r>
              <w:t>[The] majority of the things that you learn you forget.</w:t>
            </w:r>
          </w:p>
        </w:tc>
        <w:tc>
          <w:tcPr>
            <w:tcW w:w="4315" w:type="dxa"/>
          </w:tcPr>
          <w:p w14:paraId="1D559F87" w14:textId="77777777" w:rsidR="006A330A" w:rsidRDefault="00000000">
            <w:r>
              <w:t>Knowledge attrition over time</w:t>
            </w:r>
          </w:p>
        </w:tc>
      </w:tr>
      <w:tr w:rsidR="006A330A" w14:paraId="58EBAC0B" w14:textId="77777777" w:rsidTr="006931DA">
        <w:tc>
          <w:tcPr>
            <w:tcW w:w="4315" w:type="dxa"/>
          </w:tcPr>
          <w:p w14:paraId="3D85D942" w14:textId="77777777" w:rsidR="006A330A" w:rsidRDefault="00000000">
            <w:r>
              <w:t>And OK, it comes back once you read it or once you refresh your memory</w:t>
            </w:r>
          </w:p>
        </w:tc>
        <w:tc>
          <w:tcPr>
            <w:tcW w:w="4315" w:type="dxa"/>
          </w:tcPr>
          <w:p w14:paraId="52EC93B7" w14:textId="77777777" w:rsidR="006A330A" w:rsidRDefault="00000000">
            <w:r>
              <w:t>Relearning through revision</w:t>
            </w:r>
          </w:p>
        </w:tc>
      </w:tr>
      <w:tr w:rsidR="006A330A" w14:paraId="2CB45AC2" w14:textId="77777777" w:rsidTr="006931DA">
        <w:tc>
          <w:tcPr>
            <w:tcW w:w="4315" w:type="dxa"/>
          </w:tcPr>
          <w:p w14:paraId="643416A8" w14:textId="77777777" w:rsidR="006A330A" w:rsidRDefault="00000000">
            <w:r>
              <w:t>but the thing is, with math in general, you can only do well once you practise it.</w:t>
            </w:r>
          </w:p>
        </w:tc>
        <w:tc>
          <w:tcPr>
            <w:tcW w:w="4315" w:type="dxa"/>
          </w:tcPr>
          <w:p w14:paraId="3D56241E" w14:textId="77777777" w:rsidR="006A330A" w:rsidRDefault="00000000">
            <w:r>
              <w:t>Mathematics requires practice</w:t>
            </w:r>
          </w:p>
        </w:tc>
      </w:tr>
      <w:tr w:rsidR="006A330A" w14:paraId="0EE2D2A2" w14:textId="77777777" w:rsidTr="006931DA">
        <w:tc>
          <w:tcPr>
            <w:tcW w:w="4315" w:type="dxa"/>
          </w:tcPr>
          <w:p w14:paraId="1E0A7F5F" w14:textId="77777777" w:rsidR="006A330A" w:rsidRDefault="00000000">
            <w:r>
              <w:t>It's not about understanding the formula, it's about literally sitting behind the book solving like 1020 equations.</w:t>
            </w:r>
          </w:p>
        </w:tc>
        <w:tc>
          <w:tcPr>
            <w:tcW w:w="4315" w:type="dxa"/>
          </w:tcPr>
          <w:p w14:paraId="13C53083" w14:textId="77777777" w:rsidR="006A330A" w:rsidRDefault="00000000">
            <w:r>
              <w:t>Practice over theory in math</w:t>
            </w:r>
          </w:p>
        </w:tc>
      </w:tr>
      <w:tr w:rsidR="006A330A" w14:paraId="588811A2" w14:textId="77777777" w:rsidTr="006931DA">
        <w:tc>
          <w:tcPr>
            <w:tcW w:w="4315" w:type="dxa"/>
          </w:tcPr>
          <w:p w14:paraId="2EB73771" w14:textId="77777777" w:rsidR="006A330A" w:rsidRDefault="00000000">
            <w:r>
              <w:t>Then you get it.</w:t>
            </w:r>
          </w:p>
        </w:tc>
        <w:tc>
          <w:tcPr>
            <w:tcW w:w="4315" w:type="dxa"/>
          </w:tcPr>
          <w:p w14:paraId="45D6B26E" w14:textId="77777777" w:rsidR="006A330A" w:rsidRDefault="00000000">
            <w:r>
              <w:t>Understanding follows repetition</w:t>
            </w:r>
          </w:p>
        </w:tc>
      </w:tr>
      <w:tr w:rsidR="006A330A" w14:paraId="5396F2F0" w14:textId="77777777" w:rsidTr="006931DA">
        <w:tc>
          <w:tcPr>
            <w:tcW w:w="4315" w:type="dxa"/>
          </w:tcPr>
          <w:p w14:paraId="77194E5D" w14:textId="77777777" w:rsidR="006A330A" w:rsidRDefault="00000000">
            <w:r>
              <w:t>I agree with that. Yeah, that’s exactly what I'm having because...</w:t>
            </w:r>
          </w:p>
        </w:tc>
        <w:tc>
          <w:tcPr>
            <w:tcW w:w="4315" w:type="dxa"/>
          </w:tcPr>
          <w:p w14:paraId="20E02FD0" w14:textId="77777777" w:rsidR="006A330A" w:rsidRDefault="00000000">
            <w:r>
              <w:t>Agreement with learning challenge</w:t>
            </w:r>
          </w:p>
        </w:tc>
      </w:tr>
      <w:tr w:rsidR="006A330A" w14:paraId="0309883C" w14:textId="77777777" w:rsidTr="006931DA">
        <w:tc>
          <w:tcPr>
            <w:tcW w:w="4315" w:type="dxa"/>
          </w:tcPr>
          <w:p w14:paraId="60F2B9C0" w14:textId="77777777" w:rsidR="006A330A" w:rsidRDefault="00000000">
            <w:r>
              <w:t>I think it's hard. We especially were like a very fundamental biology department.</w:t>
            </w:r>
          </w:p>
        </w:tc>
        <w:tc>
          <w:tcPr>
            <w:tcW w:w="4315" w:type="dxa"/>
          </w:tcPr>
          <w:p w14:paraId="5ACCEF69" w14:textId="77777777" w:rsidR="006A330A" w:rsidRDefault="00000000">
            <w:r>
              <w:t>Challenge due to departmental focus</w:t>
            </w:r>
          </w:p>
        </w:tc>
      </w:tr>
      <w:tr w:rsidR="006A330A" w14:paraId="7663E413" w14:textId="77777777" w:rsidTr="006931DA">
        <w:tc>
          <w:tcPr>
            <w:tcW w:w="4315" w:type="dxa"/>
          </w:tcPr>
          <w:p w14:paraId="1FBC074B" w14:textId="77777777" w:rsidR="006A330A" w:rsidRDefault="00000000">
            <w:r>
              <w:t>So there is not just us, there are different groups within and there's a lot of people that are involved in education amongst our supervisors,</w:t>
            </w:r>
          </w:p>
        </w:tc>
        <w:tc>
          <w:tcPr>
            <w:tcW w:w="4315" w:type="dxa"/>
          </w:tcPr>
          <w:p w14:paraId="0B708325" w14:textId="77777777" w:rsidR="006A330A" w:rsidRDefault="00000000">
            <w:r>
              <w:t>Structure of research environment</w:t>
            </w:r>
          </w:p>
        </w:tc>
      </w:tr>
      <w:tr w:rsidR="006A330A" w14:paraId="694B1775" w14:textId="77777777" w:rsidTr="006931DA">
        <w:tc>
          <w:tcPr>
            <w:tcW w:w="4315" w:type="dxa"/>
          </w:tcPr>
          <w:p w14:paraId="7131B199" w14:textId="77777777" w:rsidR="006A330A" w:rsidRDefault="00000000">
            <w:r>
              <w:t>but it's really, you know, you meet these students once, twice, and then you're done.</w:t>
            </w:r>
          </w:p>
        </w:tc>
        <w:tc>
          <w:tcPr>
            <w:tcW w:w="4315" w:type="dxa"/>
          </w:tcPr>
          <w:p w14:paraId="1A772ECC" w14:textId="77777777" w:rsidR="006A330A" w:rsidRDefault="00000000">
            <w:r>
              <w:t>Brief student interaction</w:t>
            </w:r>
          </w:p>
        </w:tc>
      </w:tr>
      <w:tr w:rsidR="006A330A" w14:paraId="28B7E0F6" w14:textId="77777777" w:rsidTr="006931DA">
        <w:tc>
          <w:tcPr>
            <w:tcW w:w="4315" w:type="dxa"/>
          </w:tcPr>
          <w:p w14:paraId="00CFCB0F" w14:textId="77777777" w:rsidR="006A330A" w:rsidRDefault="00000000">
            <w:r>
              <w:t>You have your lectures.</w:t>
            </w:r>
          </w:p>
        </w:tc>
        <w:tc>
          <w:tcPr>
            <w:tcW w:w="4315" w:type="dxa"/>
          </w:tcPr>
          <w:p w14:paraId="3EADB2F9" w14:textId="77777777" w:rsidR="006A330A" w:rsidRDefault="00000000">
            <w:r>
              <w:t>Limited teaching contact</w:t>
            </w:r>
          </w:p>
        </w:tc>
      </w:tr>
      <w:tr w:rsidR="006A330A" w14:paraId="5FB9FC9F" w14:textId="77777777" w:rsidTr="006931DA">
        <w:tc>
          <w:tcPr>
            <w:tcW w:w="4315" w:type="dxa"/>
          </w:tcPr>
          <w:p w14:paraId="313E0EE4" w14:textId="77777777" w:rsidR="006A330A" w:rsidRDefault="00000000">
            <w:r>
              <w:lastRenderedPageBreak/>
              <w:t>So then I think to bridge it better, there would have to be way more financial resources.</w:t>
            </w:r>
          </w:p>
        </w:tc>
        <w:tc>
          <w:tcPr>
            <w:tcW w:w="4315" w:type="dxa"/>
          </w:tcPr>
          <w:p w14:paraId="34CE0C48" w14:textId="77777777" w:rsidR="006A330A" w:rsidRDefault="00000000">
            <w:r>
              <w:t>Need for financial investment</w:t>
            </w:r>
          </w:p>
        </w:tc>
      </w:tr>
      <w:tr w:rsidR="006A330A" w14:paraId="63915A74" w14:textId="77777777" w:rsidTr="006931DA">
        <w:tc>
          <w:tcPr>
            <w:tcW w:w="4315" w:type="dxa"/>
          </w:tcPr>
          <w:p w14:paraId="7D1D5120" w14:textId="77777777" w:rsidR="006A330A" w:rsidRDefault="00000000">
            <w:r>
              <w:t>Because especially now I'm all for students being paid and stuff like that,</w:t>
            </w:r>
          </w:p>
        </w:tc>
        <w:tc>
          <w:tcPr>
            <w:tcW w:w="4315" w:type="dxa"/>
          </w:tcPr>
          <w:p w14:paraId="68BE3202" w14:textId="77777777" w:rsidR="006A330A" w:rsidRDefault="00000000">
            <w:r>
              <w:t>Support for student compensation</w:t>
            </w:r>
          </w:p>
        </w:tc>
      </w:tr>
      <w:tr w:rsidR="006A330A" w14:paraId="35D17133" w14:textId="77777777" w:rsidTr="006931DA">
        <w:tc>
          <w:tcPr>
            <w:tcW w:w="4315" w:type="dxa"/>
          </w:tcPr>
          <w:p w14:paraId="5A480B46" w14:textId="77777777" w:rsidR="006A330A" w:rsidRDefault="00000000">
            <w:r>
              <w:t>but from which budget? We don't have the money.</w:t>
            </w:r>
          </w:p>
        </w:tc>
        <w:tc>
          <w:tcPr>
            <w:tcW w:w="4315" w:type="dxa"/>
          </w:tcPr>
          <w:p w14:paraId="18E5754B" w14:textId="77777777" w:rsidR="006A330A" w:rsidRDefault="00000000">
            <w:r>
              <w:t>Funding constraints</w:t>
            </w:r>
          </w:p>
        </w:tc>
      </w:tr>
      <w:tr w:rsidR="006A330A" w14:paraId="5481CACB" w14:textId="77777777" w:rsidTr="006931DA">
        <w:tc>
          <w:tcPr>
            <w:tcW w:w="4315" w:type="dxa"/>
          </w:tcPr>
          <w:p w14:paraId="3EF078C9" w14:textId="77777777" w:rsidR="006A330A" w:rsidRDefault="00000000">
            <w:r>
              <w:t>We cannot pay the student, yet we want to right?</w:t>
            </w:r>
          </w:p>
        </w:tc>
        <w:tc>
          <w:tcPr>
            <w:tcW w:w="4315" w:type="dxa"/>
          </w:tcPr>
          <w:p w14:paraId="2A5686E5" w14:textId="77777777" w:rsidR="006A330A" w:rsidRDefault="00000000">
            <w:r>
              <w:t>Desire to support students</w:t>
            </w:r>
          </w:p>
        </w:tc>
      </w:tr>
      <w:tr w:rsidR="006A330A" w14:paraId="3D39323B" w14:textId="77777777" w:rsidTr="006931DA">
        <w:tc>
          <w:tcPr>
            <w:tcW w:w="4315" w:type="dxa"/>
          </w:tcPr>
          <w:p w14:paraId="124DB227" w14:textId="77777777" w:rsidR="006A330A" w:rsidRDefault="00000000">
            <w:r>
              <w:t>It's not that we want to keep the money for ourselves,</w:t>
            </w:r>
          </w:p>
        </w:tc>
        <w:tc>
          <w:tcPr>
            <w:tcW w:w="4315" w:type="dxa"/>
          </w:tcPr>
          <w:p w14:paraId="49B844EE" w14:textId="77777777" w:rsidR="006A330A" w:rsidRDefault="00000000">
            <w:r>
              <w:t>Justification of financial limitations</w:t>
            </w:r>
          </w:p>
        </w:tc>
      </w:tr>
      <w:tr w:rsidR="006A330A" w14:paraId="34991CAE" w14:textId="77777777" w:rsidTr="006931DA">
        <w:tc>
          <w:tcPr>
            <w:tcW w:w="4315" w:type="dxa"/>
          </w:tcPr>
          <w:p w14:paraId="5648DE1E" w14:textId="77777777" w:rsidR="006A330A" w:rsidRDefault="00000000">
            <w:r>
              <w:t>so that's one. The other one is the time and the space that you need to give for these students,</w:t>
            </w:r>
          </w:p>
        </w:tc>
        <w:tc>
          <w:tcPr>
            <w:tcW w:w="4315" w:type="dxa"/>
          </w:tcPr>
          <w:p w14:paraId="447E1930" w14:textId="77777777" w:rsidR="006A330A" w:rsidRDefault="00000000">
            <w:r>
              <w:t>Time and space constraints</w:t>
            </w:r>
          </w:p>
        </w:tc>
      </w:tr>
      <w:tr w:rsidR="006A330A" w14:paraId="4E984B54" w14:textId="77777777" w:rsidTr="006931DA">
        <w:tc>
          <w:tcPr>
            <w:tcW w:w="4315" w:type="dxa"/>
          </w:tcPr>
          <w:p w14:paraId="70EE1BAB" w14:textId="77777777" w:rsidR="006A330A" w:rsidRDefault="00000000">
            <w:r>
              <w:t>which is really hard because already majority of the time you do things by yourself,</w:t>
            </w:r>
          </w:p>
        </w:tc>
        <w:tc>
          <w:tcPr>
            <w:tcW w:w="4315" w:type="dxa"/>
          </w:tcPr>
          <w:p w14:paraId="79A874DD" w14:textId="77777777" w:rsidR="006A330A" w:rsidRDefault="00000000">
            <w:r>
              <w:t>High individual workload</w:t>
            </w:r>
          </w:p>
        </w:tc>
      </w:tr>
      <w:tr w:rsidR="006A330A" w14:paraId="6F9291DB" w14:textId="77777777" w:rsidTr="006931DA">
        <w:tc>
          <w:tcPr>
            <w:tcW w:w="4315" w:type="dxa"/>
          </w:tcPr>
          <w:p w14:paraId="438EB7E6" w14:textId="77777777" w:rsidR="006A330A" w:rsidRDefault="00000000">
            <w:r>
              <w:t>you don't have a lot of technical Support.</w:t>
            </w:r>
          </w:p>
        </w:tc>
        <w:tc>
          <w:tcPr>
            <w:tcW w:w="4315" w:type="dxa"/>
          </w:tcPr>
          <w:p w14:paraId="5531B8FC" w14:textId="77777777" w:rsidR="006A330A" w:rsidRDefault="00000000">
            <w:r>
              <w:t>Lack of technical assistance</w:t>
            </w:r>
          </w:p>
        </w:tc>
      </w:tr>
      <w:tr w:rsidR="006A330A" w14:paraId="39A4AB54" w14:textId="77777777" w:rsidTr="006931DA">
        <w:tc>
          <w:tcPr>
            <w:tcW w:w="4315" w:type="dxa"/>
          </w:tcPr>
          <w:p w14:paraId="64F2777E" w14:textId="77777777" w:rsidR="006A330A" w:rsidRDefault="00000000">
            <w:r>
              <w:t>I mean, we have technicians, but the amount of technicians is way too little compared to the help or support you would need.</w:t>
            </w:r>
          </w:p>
        </w:tc>
        <w:tc>
          <w:tcPr>
            <w:tcW w:w="4315" w:type="dxa"/>
          </w:tcPr>
          <w:p w14:paraId="44DEFD35" w14:textId="77777777" w:rsidR="006A330A" w:rsidRDefault="00000000">
            <w:r>
              <w:t>Inadequate technician support</w:t>
            </w:r>
          </w:p>
        </w:tc>
      </w:tr>
      <w:tr w:rsidR="006A330A" w14:paraId="30FED859" w14:textId="77777777" w:rsidTr="006931DA">
        <w:tc>
          <w:tcPr>
            <w:tcW w:w="4315" w:type="dxa"/>
          </w:tcPr>
          <w:p w14:paraId="7D4D7D85" w14:textId="77777777" w:rsidR="006A330A" w:rsidRDefault="00000000">
            <w:r>
              <w:t>So I think it would be really hard to bridge the education with the practical part in a current state,</w:t>
            </w:r>
          </w:p>
        </w:tc>
        <w:tc>
          <w:tcPr>
            <w:tcW w:w="4315" w:type="dxa"/>
          </w:tcPr>
          <w:p w14:paraId="20D54683" w14:textId="77777777" w:rsidR="006A330A" w:rsidRDefault="00000000">
            <w:r>
              <w:t>Challenges integrating theory and practice</w:t>
            </w:r>
          </w:p>
        </w:tc>
      </w:tr>
      <w:tr w:rsidR="006A330A" w14:paraId="0F384C85" w14:textId="77777777" w:rsidTr="006931DA">
        <w:tc>
          <w:tcPr>
            <w:tcW w:w="4315" w:type="dxa"/>
          </w:tcPr>
          <w:p w14:paraId="3BBE901F" w14:textId="77777777" w:rsidR="006A330A" w:rsidRDefault="00000000">
            <w:r>
              <w:t>I think with more financial support, with more hands on expertise, then you would have the time and the resources to bring the students in and to teach them</w:t>
            </w:r>
          </w:p>
        </w:tc>
        <w:tc>
          <w:tcPr>
            <w:tcW w:w="4315" w:type="dxa"/>
          </w:tcPr>
          <w:p w14:paraId="18ABBB2C" w14:textId="77777777" w:rsidR="006A330A" w:rsidRDefault="00000000">
            <w:r>
              <w:t>Requirements for practical integration</w:t>
            </w:r>
          </w:p>
        </w:tc>
      </w:tr>
      <w:tr w:rsidR="006A330A" w14:paraId="620C10EB" w14:textId="77777777" w:rsidTr="006931DA">
        <w:tc>
          <w:tcPr>
            <w:tcW w:w="4315" w:type="dxa"/>
          </w:tcPr>
          <w:p w14:paraId="7DDC535E" w14:textId="77777777" w:rsidR="006A330A" w:rsidRDefault="00000000">
            <w:r>
              <w:t>and I think [it] depends which department you look at.</w:t>
            </w:r>
          </w:p>
        </w:tc>
        <w:tc>
          <w:tcPr>
            <w:tcW w:w="4315" w:type="dxa"/>
          </w:tcPr>
          <w:p w14:paraId="0877412D" w14:textId="77777777" w:rsidR="006A330A" w:rsidRDefault="00000000">
            <w:r>
              <w:t>Variation across departments</w:t>
            </w:r>
          </w:p>
        </w:tc>
      </w:tr>
      <w:tr w:rsidR="006A330A" w14:paraId="24402367" w14:textId="77777777" w:rsidTr="006931DA">
        <w:tc>
          <w:tcPr>
            <w:tcW w:w="4315" w:type="dxa"/>
          </w:tcPr>
          <w:p w14:paraId="03F202B5" w14:textId="77777777" w:rsidR="006A330A" w:rsidRDefault="00000000">
            <w:r>
              <w:t>Some of them are really more involved, like [the] Neuroscience department where they have a whole master programme at the [Name institute 1]</w:t>
            </w:r>
          </w:p>
        </w:tc>
        <w:tc>
          <w:tcPr>
            <w:tcW w:w="4315" w:type="dxa"/>
          </w:tcPr>
          <w:p w14:paraId="765E8C7A" w14:textId="77777777" w:rsidR="006A330A" w:rsidRDefault="00000000">
            <w:r>
              <w:t>Example of successful model</w:t>
            </w:r>
          </w:p>
        </w:tc>
      </w:tr>
      <w:tr w:rsidR="006A330A" w14:paraId="58EFEF2D" w14:textId="77777777" w:rsidTr="006931DA">
        <w:tc>
          <w:tcPr>
            <w:tcW w:w="4315" w:type="dxa"/>
          </w:tcPr>
          <w:p w14:paraId="4B9ADC4B" w14:textId="77777777" w:rsidR="006A330A" w:rsidRDefault="00000000">
            <w:r>
              <w:t>and then all the students are basically channelled back to the research,</w:t>
            </w:r>
          </w:p>
        </w:tc>
        <w:tc>
          <w:tcPr>
            <w:tcW w:w="4315" w:type="dxa"/>
          </w:tcPr>
          <w:p w14:paraId="0F01F3BA" w14:textId="77777777" w:rsidR="006A330A" w:rsidRDefault="00000000">
            <w:r>
              <w:t>Research integration in curriculum</w:t>
            </w:r>
          </w:p>
        </w:tc>
      </w:tr>
      <w:tr w:rsidR="006A330A" w14:paraId="5F2A3703" w14:textId="77777777" w:rsidTr="006931DA">
        <w:tc>
          <w:tcPr>
            <w:tcW w:w="4315" w:type="dxa"/>
          </w:tcPr>
          <w:p w14:paraId="07B76B91" w14:textId="77777777" w:rsidR="006A330A" w:rsidRDefault="00000000">
            <w:r>
              <w:t>because they need to have the experience, they need to be taught.</w:t>
            </w:r>
          </w:p>
        </w:tc>
        <w:tc>
          <w:tcPr>
            <w:tcW w:w="4315" w:type="dxa"/>
          </w:tcPr>
          <w:p w14:paraId="22A64177" w14:textId="77777777" w:rsidR="006A330A" w:rsidRDefault="00000000">
            <w:r>
              <w:t>Emphasis on experiential learning</w:t>
            </w:r>
          </w:p>
        </w:tc>
      </w:tr>
      <w:tr w:rsidR="006A330A" w14:paraId="2980BEFA" w14:textId="77777777" w:rsidTr="006931DA">
        <w:tc>
          <w:tcPr>
            <w:tcW w:w="4315" w:type="dxa"/>
          </w:tcPr>
          <w:p w14:paraId="718D648C" w14:textId="77777777" w:rsidR="006A330A" w:rsidRDefault="00000000">
            <w:r>
              <w:t>So basically they are all the PhDs, all the personnel picks them up and put them in the real world</w:t>
            </w:r>
          </w:p>
        </w:tc>
        <w:tc>
          <w:tcPr>
            <w:tcW w:w="4315" w:type="dxa"/>
          </w:tcPr>
          <w:p w14:paraId="585755BB" w14:textId="77777777" w:rsidR="006A330A" w:rsidRDefault="00000000">
            <w:r>
              <w:t>Active mentorship by research staff</w:t>
            </w:r>
          </w:p>
        </w:tc>
      </w:tr>
      <w:tr w:rsidR="006A330A" w14:paraId="18562A9B" w14:textId="77777777" w:rsidTr="006931DA">
        <w:tc>
          <w:tcPr>
            <w:tcW w:w="4315" w:type="dxa"/>
          </w:tcPr>
          <w:p w14:paraId="4B2B40B4" w14:textId="77777777" w:rsidR="006A330A" w:rsidRDefault="00000000">
            <w:r>
              <w:t>where for us this is not the case, for example.</w:t>
            </w:r>
          </w:p>
        </w:tc>
        <w:tc>
          <w:tcPr>
            <w:tcW w:w="4315" w:type="dxa"/>
          </w:tcPr>
          <w:p w14:paraId="555E28F5" w14:textId="77777777" w:rsidR="006A330A" w:rsidRDefault="00000000">
            <w:r>
              <w:t>Departmental contrast</w:t>
            </w:r>
          </w:p>
        </w:tc>
      </w:tr>
      <w:tr w:rsidR="006A330A" w14:paraId="3AF2B7E0" w14:textId="77777777" w:rsidTr="006931DA">
        <w:tc>
          <w:tcPr>
            <w:tcW w:w="4315" w:type="dxa"/>
          </w:tcPr>
          <w:p w14:paraId="3CAD297E" w14:textId="77777777" w:rsidR="006A330A" w:rsidRDefault="00000000">
            <w:r>
              <w:t>Yes, indeed.</w:t>
            </w:r>
          </w:p>
        </w:tc>
        <w:tc>
          <w:tcPr>
            <w:tcW w:w="4315" w:type="dxa"/>
          </w:tcPr>
          <w:p w14:paraId="5A1D8E8E" w14:textId="77777777" w:rsidR="006A330A" w:rsidRDefault="00000000">
            <w:r>
              <w:t>Affirmation</w:t>
            </w:r>
          </w:p>
        </w:tc>
      </w:tr>
      <w:tr w:rsidR="006A330A" w14:paraId="7AD8D9F1" w14:textId="77777777" w:rsidTr="006931DA">
        <w:tc>
          <w:tcPr>
            <w:tcW w:w="4315" w:type="dxa"/>
          </w:tcPr>
          <w:p w14:paraId="0C84E17F" w14:textId="77777777" w:rsidR="006A330A" w:rsidRDefault="00000000">
            <w:r>
              <w:t>A lot of the times right, because we work with chemicals, it would be really good to know what you're working with.</w:t>
            </w:r>
          </w:p>
        </w:tc>
        <w:tc>
          <w:tcPr>
            <w:tcW w:w="4315" w:type="dxa"/>
          </w:tcPr>
          <w:p w14:paraId="60CB85CC" w14:textId="77777777" w:rsidR="006A330A" w:rsidRDefault="00000000">
            <w:r>
              <w:t>Importance of chemical safety awareness</w:t>
            </w:r>
          </w:p>
        </w:tc>
      </w:tr>
      <w:tr w:rsidR="006A330A" w14:paraId="2CAFE2C4" w14:textId="77777777" w:rsidTr="006931DA">
        <w:tc>
          <w:tcPr>
            <w:tcW w:w="4315" w:type="dxa"/>
          </w:tcPr>
          <w:p w14:paraId="6C2DF5E6" w14:textId="77777777" w:rsidR="006A330A" w:rsidRDefault="00000000">
            <w:r>
              <w:lastRenderedPageBreak/>
              <w:t>Not per se on a fundamental level, but on a level of safety, on the level of how to handle these things.</w:t>
            </w:r>
          </w:p>
        </w:tc>
        <w:tc>
          <w:tcPr>
            <w:tcW w:w="4315" w:type="dxa"/>
          </w:tcPr>
          <w:p w14:paraId="3A3F626E" w14:textId="77777777" w:rsidR="006A330A" w:rsidRDefault="00000000">
            <w:r>
              <w:t>Practical safety over theoretical knowledge</w:t>
            </w:r>
          </w:p>
        </w:tc>
      </w:tr>
      <w:tr w:rsidR="006A330A" w14:paraId="2D0D8F66" w14:textId="77777777" w:rsidTr="006931DA">
        <w:tc>
          <w:tcPr>
            <w:tcW w:w="4315" w:type="dxa"/>
          </w:tcPr>
          <w:p w14:paraId="729B33A5" w14:textId="77777777" w:rsidR="006A330A" w:rsidRDefault="00000000">
            <w:r>
              <w:t>And a lot of people, you know, are just clueless.</w:t>
            </w:r>
          </w:p>
        </w:tc>
        <w:tc>
          <w:tcPr>
            <w:tcW w:w="4315" w:type="dxa"/>
          </w:tcPr>
          <w:p w14:paraId="471934DB" w14:textId="77777777" w:rsidR="006A330A" w:rsidRDefault="00000000">
            <w:r>
              <w:t>Concern over knowledge gaps</w:t>
            </w:r>
          </w:p>
        </w:tc>
      </w:tr>
      <w:tr w:rsidR="006A330A" w14:paraId="488AB8AB" w14:textId="77777777" w:rsidTr="006931DA">
        <w:tc>
          <w:tcPr>
            <w:tcW w:w="4315" w:type="dxa"/>
          </w:tcPr>
          <w:p w14:paraId="7C430DB9" w14:textId="77777777" w:rsidR="006A330A" w:rsidRDefault="00000000">
            <w:r>
              <w:t>Also, especially the statistical part, you need to know.</w:t>
            </w:r>
          </w:p>
        </w:tc>
        <w:tc>
          <w:tcPr>
            <w:tcW w:w="4315" w:type="dxa"/>
          </w:tcPr>
          <w:p w14:paraId="337271F6" w14:textId="77777777" w:rsidR="006A330A" w:rsidRDefault="00000000">
            <w:r>
              <w:t>Need for statistical competence</w:t>
            </w:r>
          </w:p>
        </w:tc>
      </w:tr>
      <w:tr w:rsidR="006A330A" w14:paraId="61F33968" w14:textId="77777777" w:rsidTr="006931DA">
        <w:tc>
          <w:tcPr>
            <w:tcW w:w="4315" w:type="dxa"/>
          </w:tcPr>
          <w:p w14:paraId="0CDB4AD8" w14:textId="77777777" w:rsidR="006A330A" w:rsidRDefault="00000000">
            <w:r>
              <w:t>On the other hand, I also think that science in general should be a collaborative approach,</w:t>
            </w:r>
          </w:p>
        </w:tc>
        <w:tc>
          <w:tcPr>
            <w:tcW w:w="4315" w:type="dxa"/>
          </w:tcPr>
          <w:p w14:paraId="53D30853" w14:textId="77777777" w:rsidR="006A330A" w:rsidRDefault="00000000">
            <w:r>
              <w:t>Advocating scientific collaboration</w:t>
            </w:r>
          </w:p>
        </w:tc>
      </w:tr>
      <w:tr w:rsidR="006A330A" w14:paraId="21D8A9A3" w14:textId="77777777" w:rsidTr="006931DA">
        <w:tc>
          <w:tcPr>
            <w:tcW w:w="4315" w:type="dxa"/>
          </w:tcPr>
          <w:p w14:paraId="4AEE4224" w14:textId="77777777" w:rsidR="006A330A" w:rsidRDefault="00000000">
            <w:r>
              <w:t>so that you should also be able to reach out and connect to the people that are experts in that.</w:t>
            </w:r>
          </w:p>
        </w:tc>
        <w:tc>
          <w:tcPr>
            <w:tcW w:w="4315" w:type="dxa"/>
          </w:tcPr>
          <w:p w14:paraId="316C467B" w14:textId="77777777" w:rsidR="006A330A" w:rsidRDefault="00000000">
            <w:r>
              <w:t>Encouragement to seek expert help</w:t>
            </w:r>
          </w:p>
        </w:tc>
      </w:tr>
      <w:tr w:rsidR="006A330A" w14:paraId="4F2D9957" w14:textId="77777777" w:rsidTr="006931DA">
        <w:tc>
          <w:tcPr>
            <w:tcW w:w="4315" w:type="dxa"/>
          </w:tcPr>
          <w:p w14:paraId="0FF09A99" w14:textId="77777777" w:rsidR="006A330A" w:rsidRDefault="00000000">
            <w:r>
              <w:t>And I think that's maybe also something that's quite a gap because it's not like every group has a statistician in their thing,</w:t>
            </w:r>
          </w:p>
        </w:tc>
        <w:tc>
          <w:tcPr>
            <w:tcW w:w="4315" w:type="dxa"/>
          </w:tcPr>
          <w:p w14:paraId="1C67A4E5" w14:textId="77777777" w:rsidR="006A330A" w:rsidRDefault="00000000">
            <w:r>
              <w:t>Lack of statistical expertise in teams</w:t>
            </w:r>
          </w:p>
        </w:tc>
      </w:tr>
      <w:tr w:rsidR="006A330A" w14:paraId="77F6A0C3" w14:textId="77777777" w:rsidTr="006931DA">
        <w:tc>
          <w:tcPr>
            <w:tcW w:w="4315" w:type="dxa"/>
          </w:tcPr>
          <w:p w14:paraId="236088A2" w14:textId="77777777" w:rsidR="006A330A" w:rsidRDefault="00000000">
            <w:r>
              <w:t>but it would be really useful to have personnel that you can turn to,</w:t>
            </w:r>
          </w:p>
        </w:tc>
        <w:tc>
          <w:tcPr>
            <w:tcW w:w="4315" w:type="dxa"/>
          </w:tcPr>
          <w:p w14:paraId="49666327" w14:textId="77777777" w:rsidR="006A330A" w:rsidRDefault="00000000">
            <w:r>
              <w:t>Need for dedicated support roles</w:t>
            </w:r>
          </w:p>
        </w:tc>
      </w:tr>
      <w:tr w:rsidR="006A330A" w14:paraId="5BE3A255" w14:textId="77777777" w:rsidTr="006931DA">
        <w:tc>
          <w:tcPr>
            <w:tcW w:w="4315" w:type="dxa"/>
          </w:tcPr>
          <w:p w14:paraId="4B8251A0" w14:textId="77777777" w:rsidR="006A330A" w:rsidRDefault="00000000">
            <w:r>
              <w:t>and especially now in biological studies where a lot of it is being now very computational.</w:t>
            </w:r>
          </w:p>
        </w:tc>
        <w:tc>
          <w:tcPr>
            <w:tcW w:w="4315" w:type="dxa"/>
          </w:tcPr>
          <w:p w14:paraId="61823978" w14:textId="77777777" w:rsidR="006A330A" w:rsidRDefault="00000000">
            <w:r>
              <w:t>Shift toward computational biology</w:t>
            </w:r>
          </w:p>
        </w:tc>
      </w:tr>
      <w:tr w:rsidR="006A330A" w14:paraId="4F5A9873" w14:textId="77777777" w:rsidTr="006931DA">
        <w:tc>
          <w:tcPr>
            <w:tcW w:w="4315" w:type="dxa"/>
          </w:tcPr>
          <w:p w14:paraId="46D78CBE" w14:textId="77777777" w:rsidR="006A330A" w:rsidRDefault="00000000">
            <w:r>
              <w:t>Yet I don't have any background in that because when I studied six years ago, that was not the hype,</w:t>
            </w:r>
          </w:p>
        </w:tc>
        <w:tc>
          <w:tcPr>
            <w:tcW w:w="4315" w:type="dxa"/>
          </w:tcPr>
          <w:p w14:paraId="563F2426" w14:textId="77777777" w:rsidR="006A330A" w:rsidRDefault="00000000">
            <w:r>
              <w:t>Gap in training due to rapid field change</w:t>
            </w:r>
          </w:p>
        </w:tc>
      </w:tr>
      <w:tr w:rsidR="006A330A" w14:paraId="440C2E5B" w14:textId="77777777" w:rsidTr="006931DA">
        <w:tc>
          <w:tcPr>
            <w:tcW w:w="4315" w:type="dxa"/>
          </w:tcPr>
          <w:p w14:paraId="61975B07" w14:textId="77777777" w:rsidR="006A330A" w:rsidRDefault="00000000">
            <w:r>
              <w:t>and now all of a sudden all of us biologists need to be also skilled in writing a programme which is crazy</w:t>
            </w:r>
          </w:p>
        </w:tc>
        <w:tc>
          <w:tcPr>
            <w:tcW w:w="4315" w:type="dxa"/>
          </w:tcPr>
          <w:p w14:paraId="068C00ED" w14:textId="77777777" w:rsidR="006A330A" w:rsidRDefault="00000000">
            <w:r>
              <w:t>Overwhelming demand for new skills</w:t>
            </w:r>
          </w:p>
        </w:tc>
      </w:tr>
      <w:tr w:rsidR="006A330A" w14:paraId="5253A088" w14:textId="77777777" w:rsidTr="006931DA">
        <w:tc>
          <w:tcPr>
            <w:tcW w:w="4315" w:type="dxa"/>
          </w:tcPr>
          <w:p w14:paraId="225B43FC" w14:textId="77777777" w:rsidR="006A330A" w:rsidRDefault="00000000">
            <w:r>
              <w:t>because this is not something I've learned nor I want to learn because this is not what sparks my interest.</w:t>
            </w:r>
          </w:p>
        </w:tc>
        <w:tc>
          <w:tcPr>
            <w:tcW w:w="4315" w:type="dxa"/>
          </w:tcPr>
          <w:p w14:paraId="224BD5BE" w14:textId="77777777" w:rsidR="006A330A" w:rsidRDefault="00000000">
            <w:r>
              <w:t>Lack of interest in programming</w:t>
            </w:r>
          </w:p>
        </w:tc>
      </w:tr>
      <w:tr w:rsidR="006A330A" w14:paraId="1E9292AE" w14:textId="77777777" w:rsidTr="006931DA">
        <w:tc>
          <w:tcPr>
            <w:tcW w:w="4315" w:type="dxa"/>
          </w:tcPr>
          <w:p w14:paraId="6D425852" w14:textId="77777777" w:rsidR="006A330A" w:rsidRDefault="00000000">
            <w:r>
              <w:t>Of course, I really like to see the output, but really have no interest in doing that myself,</w:t>
            </w:r>
          </w:p>
        </w:tc>
        <w:tc>
          <w:tcPr>
            <w:tcW w:w="4315" w:type="dxa"/>
          </w:tcPr>
          <w:p w14:paraId="2543369B" w14:textId="77777777" w:rsidR="006A330A" w:rsidRDefault="00000000">
            <w:r>
              <w:t>Appreciation for outcomes without personal engagement</w:t>
            </w:r>
          </w:p>
        </w:tc>
      </w:tr>
      <w:tr w:rsidR="006A330A" w14:paraId="3E56D141" w14:textId="77777777" w:rsidTr="006931DA">
        <w:tc>
          <w:tcPr>
            <w:tcW w:w="4315" w:type="dxa"/>
          </w:tcPr>
          <w:p w14:paraId="7811E3CA" w14:textId="77777777" w:rsidR="006A330A" w:rsidRDefault="00000000">
            <w:r>
              <w:t>and that's OK, I think.</w:t>
            </w:r>
          </w:p>
        </w:tc>
        <w:tc>
          <w:tcPr>
            <w:tcW w:w="4315" w:type="dxa"/>
          </w:tcPr>
          <w:p w14:paraId="615CC0A1" w14:textId="77777777" w:rsidR="006A330A" w:rsidRDefault="00000000">
            <w:r>
              <w:t>Acceptance of specialization</w:t>
            </w:r>
          </w:p>
        </w:tc>
      </w:tr>
      <w:tr w:rsidR="006A330A" w14:paraId="43E45D4A" w14:textId="77777777" w:rsidTr="006931DA">
        <w:tc>
          <w:tcPr>
            <w:tcW w:w="4315" w:type="dxa"/>
          </w:tcPr>
          <w:p w14:paraId="23A6929E" w14:textId="77777777" w:rsidR="006A330A" w:rsidRDefault="00000000">
            <w:r>
              <w:t>But you then need to be surrounded with the experts that can support you from various types of problems.</w:t>
            </w:r>
          </w:p>
        </w:tc>
        <w:tc>
          <w:tcPr>
            <w:tcW w:w="4315" w:type="dxa"/>
          </w:tcPr>
          <w:p w14:paraId="48536F5F" w14:textId="77777777" w:rsidR="006A330A" w:rsidRDefault="00000000">
            <w:r>
              <w:t>Importance of interdisciplinary support</w:t>
            </w:r>
          </w:p>
        </w:tc>
      </w:tr>
      <w:tr w:rsidR="006A330A" w14:paraId="162129B7" w14:textId="77777777" w:rsidTr="006931DA">
        <w:tc>
          <w:tcPr>
            <w:tcW w:w="4315" w:type="dxa"/>
          </w:tcPr>
          <w:p w14:paraId="2ADBA831" w14:textId="77777777" w:rsidR="006A330A" w:rsidRDefault="00000000">
            <w:r>
              <w:t>So I think on one hand, you need to be kind of a master of all these kind of disciplines.</w:t>
            </w:r>
          </w:p>
        </w:tc>
        <w:tc>
          <w:tcPr>
            <w:tcW w:w="4315" w:type="dxa"/>
          </w:tcPr>
          <w:p w14:paraId="47D01E24" w14:textId="77777777" w:rsidR="006A330A" w:rsidRDefault="00000000">
            <w:r>
              <w:t>Pressure to be multi-skilled</w:t>
            </w:r>
          </w:p>
        </w:tc>
      </w:tr>
      <w:tr w:rsidR="006A330A" w14:paraId="6E6F992A" w14:textId="77777777" w:rsidTr="006931DA">
        <w:tc>
          <w:tcPr>
            <w:tcW w:w="4315" w:type="dxa"/>
          </w:tcPr>
          <w:p w14:paraId="114A14C5" w14:textId="77777777" w:rsidR="006A330A" w:rsidRDefault="00000000">
            <w:r>
              <w:t>But on the other hand, I think it would be more beneficial if you would be able to also sometimes rely on the experts in those fields.</w:t>
            </w:r>
          </w:p>
        </w:tc>
        <w:tc>
          <w:tcPr>
            <w:tcW w:w="4315" w:type="dxa"/>
          </w:tcPr>
          <w:p w14:paraId="620B8163" w14:textId="77777777" w:rsidR="006A330A" w:rsidRDefault="00000000">
            <w:r>
              <w:t>Balanced approach: skills and collaboration</w:t>
            </w:r>
          </w:p>
        </w:tc>
      </w:tr>
      <w:tr w:rsidR="006A330A" w14:paraId="7A587CF3" w14:textId="77777777" w:rsidTr="006931DA">
        <w:tc>
          <w:tcPr>
            <w:tcW w:w="4315" w:type="dxa"/>
          </w:tcPr>
          <w:p w14:paraId="4A53D72B" w14:textId="77777777" w:rsidR="006A330A" w:rsidRDefault="00000000">
            <w:r>
              <w:t>Yes, so that's a good point.</w:t>
            </w:r>
          </w:p>
        </w:tc>
        <w:tc>
          <w:tcPr>
            <w:tcW w:w="4315" w:type="dxa"/>
          </w:tcPr>
          <w:p w14:paraId="0D7270A7" w14:textId="77777777" w:rsidR="006A330A" w:rsidRDefault="00000000">
            <w:r>
              <w:t>Agreement with collaboration value</w:t>
            </w:r>
          </w:p>
        </w:tc>
      </w:tr>
      <w:tr w:rsidR="006A330A" w14:paraId="4128B917" w14:textId="77777777" w:rsidTr="006931DA">
        <w:tc>
          <w:tcPr>
            <w:tcW w:w="4315" w:type="dxa"/>
          </w:tcPr>
          <w:p w14:paraId="2FBE5EA7" w14:textId="77777777" w:rsidR="006A330A" w:rsidRDefault="00000000">
            <w:r>
              <w:t>I guess so, right? Because subconsciously I think I'm doing that all the time, but I just never realised [it].</w:t>
            </w:r>
          </w:p>
        </w:tc>
        <w:tc>
          <w:tcPr>
            <w:tcW w:w="4315" w:type="dxa"/>
          </w:tcPr>
          <w:p w14:paraId="3542078F" w14:textId="77777777" w:rsidR="006A330A" w:rsidRDefault="00000000">
            <w:r>
              <w:t>Unconscious strategy awareness</w:t>
            </w:r>
          </w:p>
        </w:tc>
      </w:tr>
      <w:tr w:rsidR="006A330A" w14:paraId="49E5B3FF" w14:textId="77777777" w:rsidTr="006931DA">
        <w:tc>
          <w:tcPr>
            <w:tcW w:w="4315" w:type="dxa"/>
          </w:tcPr>
          <w:p w14:paraId="52516D6A" w14:textId="77777777" w:rsidR="006A330A" w:rsidRDefault="00000000">
            <w:r>
              <w:t>But now that you said it, yes, for sure.</w:t>
            </w:r>
          </w:p>
        </w:tc>
        <w:tc>
          <w:tcPr>
            <w:tcW w:w="4315" w:type="dxa"/>
          </w:tcPr>
          <w:p w14:paraId="18DF4EFB" w14:textId="77777777" w:rsidR="006A330A" w:rsidRDefault="00000000">
            <w:r>
              <w:t>Realisation through reflection</w:t>
            </w:r>
          </w:p>
        </w:tc>
      </w:tr>
      <w:tr w:rsidR="006A330A" w14:paraId="463848FE" w14:textId="77777777" w:rsidTr="006931DA">
        <w:tc>
          <w:tcPr>
            <w:tcW w:w="4315" w:type="dxa"/>
          </w:tcPr>
          <w:p w14:paraId="0C371C0D" w14:textId="77777777" w:rsidR="006A330A" w:rsidRDefault="00000000">
            <w:r>
              <w:t xml:space="preserve">You're aware of your strengths and weaknesses and then you find ways to </w:t>
            </w:r>
            <w:r>
              <w:lastRenderedPageBreak/>
              <w:t>answer the questions whether doing it on your own or finding someone else.</w:t>
            </w:r>
          </w:p>
        </w:tc>
        <w:tc>
          <w:tcPr>
            <w:tcW w:w="4315" w:type="dxa"/>
          </w:tcPr>
          <w:p w14:paraId="393BCD1B" w14:textId="77777777" w:rsidR="006A330A" w:rsidRDefault="00000000">
            <w:r>
              <w:lastRenderedPageBreak/>
              <w:t>Self-awareness and adaptability</w:t>
            </w:r>
          </w:p>
        </w:tc>
      </w:tr>
      <w:tr w:rsidR="006A330A" w14:paraId="50E43A3E" w14:textId="77777777" w:rsidTr="006931DA">
        <w:tc>
          <w:tcPr>
            <w:tcW w:w="4315" w:type="dxa"/>
          </w:tcPr>
          <w:p w14:paraId="78551D59" w14:textId="77777777" w:rsidR="006A330A" w:rsidRDefault="00000000">
            <w:r>
              <w:t>Just be aware of how far you can come yourself and to what extent you need external help.</w:t>
            </w:r>
          </w:p>
        </w:tc>
        <w:tc>
          <w:tcPr>
            <w:tcW w:w="4315" w:type="dxa"/>
          </w:tcPr>
          <w:p w14:paraId="7453E0CE" w14:textId="77777777" w:rsidR="006A330A" w:rsidRDefault="00000000">
            <w:r>
              <w:t>Knowing one's limits</w:t>
            </w:r>
          </w:p>
        </w:tc>
      </w:tr>
      <w:tr w:rsidR="006A330A" w14:paraId="4452A3B6" w14:textId="77777777" w:rsidTr="006931DA">
        <w:tc>
          <w:tcPr>
            <w:tcW w:w="4315" w:type="dxa"/>
          </w:tcPr>
          <w:p w14:paraId="5E9B3CA8" w14:textId="77777777" w:rsidR="006A330A" w:rsidRDefault="00000000">
            <w:r>
              <w:t>But I think that comes very subconscious to me.</w:t>
            </w:r>
          </w:p>
        </w:tc>
        <w:tc>
          <w:tcPr>
            <w:tcW w:w="4315" w:type="dxa"/>
          </w:tcPr>
          <w:p w14:paraId="0472D499" w14:textId="77777777" w:rsidR="006A330A" w:rsidRDefault="00000000">
            <w:r>
              <w:t>Innate adaptive behaviour</w:t>
            </w:r>
          </w:p>
        </w:tc>
      </w:tr>
      <w:tr w:rsidR="006A330A" w14:paraId="40BD893E" w14:textId="77777777" w:rsidTr="006931DA">
        <w:tc>
          <w:tcPr>
            <w:tcW w:w="4315" w:type="dxa"/>
          </w:tcPr>
          <w:p w14:paraId="315F4473" w14:textId="77777777" w:rsidR="006A330A" w:rsidRDefault="00000000">
            <w:r>
              <w:t>I think so? I don't know.</w:t>
            </w:r>
          </w:p>
        </w:tc>
        <w:tc>
          <w:tcPr>
            <w:tcW w:w="4315" w:type="dxa"/>
          </w:tcPr>
          <w:p w14:paraId="2ED1C69F" w14:textId="77777777" w:rsidR="006A330A" w:rsidRDefault="00000000">
            <w:r>
              <w:t>Uncertainty about access to experts</w:t>
            </w:r>
          </w:p>
        </w:tc>
      </w:tr>
      <w:tr w:rsidR="006A330A" w14:paraId="0B56D3EF" w14:textId="77777777" w:rsidTr="006931DA">
        <w:tc>
          <w:tcPr>
            <w:tcW w:w="4315" w:type="dxa"/>
          </w:tcPr>
          <w:p w14:paraId="4246F44D" w14:textId="77777777" w:rsidR="006A330A" w:rsidRDefault="00000000">
            <w:r>
              <w:t>But I would say that if I would have any mathematical problems, I probably could find people.</w:t>
            </w:r>
          </w:p>
        </w:tc>
        <w:tc>
          <w:tcPr>
            <w:tcW w:w="4315" w:type="dxa"/>
          </w:tcPr>
          <w:p w14:paraId="37171394" w14:textId="77777777" w:rsidR="006A330A" w:rsidRDefault="00000000">
            <w:r>
              <w:t>Confidence in finding support</w:t>
            </w:r>
          </w:p>
        </w:tc>
      </w:tr>
      <w:tr w:rsidR="006A330A" w14:paraId="50EA7471" w14:textId="77777777" w:rsidTr="006931DA">
        <w:tc>
          <w:tcPr>
            <w:tcW w:w="4315" w:type="dxa"/>
          </w:tcPr>
          <w:p w14:paraId="1D0D3006" w14:textId="77777777" w:rsidR="006A330A" w:rsidRDefault="00000000">
            <w:r>
              <w:t>The only issue would be that these people are really then taught on a patient level, [with] patient data, [a] kind of clinical approaches</w:t>
            </w:r>
          </w:p>
        </w:tc>
        <w:tc>
          <w:tcPr>
            <w:tcW w:w="4315" w:type="dxa"/>
          </w:tcPr>
          <w:p w14:paraId="1DF81280" w14:textId="77777777" w:rsidR="006A330A" w:rsidRDefault="00000000">
            <w:r>
              <w:t>Expertise rooted in clinical context</w:t>
            </w:r>
          </w:p>
        </w:tc>
      </w:tr>
      <w:tr w:rsidR="006A330A" w14:paraId="3ADA0E65" w14:textId="77777777" w:rsidTr="006931DA">
        <w:tc>
          <w:tcPr>
            <w:tcW w:w="4315" w:type="dxa"/>
          </w:tcPr>
          <w:p w14:paraId="4D81F8E1" w14:textId="77777777" w:rsidR="006A330A" w:rsidRDefault="00000000">
            <w:r>
              <w:t>because a lot of these courses that we follow or have to follow - I even followed statistics here - everything was obviously medical world related.</w:t>
            </w:r>
          </w:p>
        </w:tc>
        <w:tc>
          <w:tcPr>
            <w:tcW w:w="4315" w:type="dxa"/>
          </w:tcPr>
          <w:p w14:paraId="0E35A3D0" w14:textId="77777777" w:rsidR="006A330A" w:rsidRDefault="00000000">
            <w:r>
              <w:t>Medical orientation of statistics courses</w:t>
            </w:r>
          </w:p>
        </w:tc>
      </w:tr>
      <w:tr w:rsidR="006A330A" w14:paraId="2F7D851D" w14:textId="77777777" w:rsidTr="006931DA">
        <w:tc>
          <w:tcPr>
            <w:tcW w:w="4315" w:type="dxa"/>
          </w:tcPr>
          <w:p w14:paraId="5A671C7F" w14:textId="77777777" w:rsidR="006A330A" w:rsidRDefault="00000000">
            <w:r>
              <w:t>But we're not working with patients, we're not putting clinical studies together.</w:t>
            </w:r>
          </w:p>
        </w:tc>
        <w:tc>
          <w:tcPr>
            <w:tcW w:w="4315" w:type="dxa"/>
          </w:tcPr>
          <w:p w14:paraId="40BD0BE1" w14:textId="77777777" w:rsidR="006A330A" w:rsidRDefault="00000000">
            <w:r>
              <w:t>Mismatch between training and research context</w:t>
            </w:r>
          </w:p>
        </w:tc>
      </w:tr>
      <w:tr w:rsidR="006A330A" w14:paraId="7DF4BF77" w14:textId="77777777" w:rsidTr="006931DA">
        <w:tc>
          <w:tcPr>
            <w:tcW w:w="4315" w:type="dxa"/>
          </w:tcPr>
          <w:p w14:paraId="7D688339" w14:textId="77777777" w:rsidR="006A330A" w:rsidRDefault="00000000">
            <w:r>
              <w:t>We are fundamental biologists.</w:t>
            </w:r>
          </w:p>
        </w:tc>
        <w:tc>
          <w:tcPr>
            <w:tcW w:w="4315" w:type="dxa"/>
          </w:tcPr>
          <w:p w14:paraId="2D7F0BCF" w14:textId="77777777" w:rsidR="006A330A" w:rsidRDefault="00000000">
            <w:r>
              <w:t>Identity as fundamental biologist</w:t>
            </w:r>
          </w:p>
        </w:tc>
      </w:tr>
      <w:tr w:rsidR="006A330A" w14:paraId="52114ECF" w14:textId="77777777" w:rsidTr="006931DA">
        <w:tc>
          <w:tcPr>
            <w:tcW w:w="4315" w:type="dxa"/>
          </w:tcPr>
          <w:p w14:paraId="31622C12" w14:textId="77777777" w:rsidR="006A330A" w:rsidRDefault="00000000">
            <w:r>
              <w:t>So then it doesn't always apply,</w:t>
            </w:r>
          </w:p>
        </w:tc>
        <w:tc>
          <w:tcPr>
            <w:tcW w:w="4315" w:type="dxa"/>
          </w:tcPr>
          <w:p w14:paraId="1E41817D" w14:textId="77777777" w:rsidR="006A330A" w:rsidRDefault="00000000">
            <w:r>
              <w:t>Limited applicability of clinical training</w:t>
            </w:r>
          </w:p>
        </w:tc>
      </w:tr>
      <w:tr w:rsidR="006A330A" w14:paraId="248646F2" w14:textId="77777777" w:rsidTr="006931DA">
        <w:tc>
          <w:tcPr>
            <w:tcW w:w="4315" w:type="dxa"/>
          </w:tcPr>
          <w:p w14:paraId="7D093017" w14:textId="77777777" w:rsidR="006A330A" w:rsidRDefault="00000000">
            <w:r>
              <w:t>but I think finding an expert wouldn't be a problem.</w:t>
            </w:r>
          </w:p>
        </w:tc>
        <w:tc>
          <w:tcPr>
            <w:tcW w:w="4315" w:type="dxa"/>
          </w:tcPr>
          <w:p w14:paraId="6486DAD7" w14:textId="77777777" w:rsidR="006A330A" w:rsidRDefault="00000000">
            <w:r>
              <w:t>Ease of accessing expertise</w:t>
            </w:r>
          </w:p>
        </w:tc>
      </w:tr>
      <w:tr w:rsidR="006A330A" w14:paraId="4E442770" w14:textId="77777777" w:rsidTr="006931DA">
        <w:tc>
          <w:tcPr>
            <w:tcW w:w="4315" w:type="dxa"/>
          </w:tcPr>
          <w:p w14:paraId="4E5C676A" w14:textId="77777777" w:rsidR="006A330A" w:rsidRDefault="00000000">
            <w:r>
              <w:t>But then it would be maybe more challenging to align ideas,</w:t>
            </w:r>
          </w:p>
        </w:tc>
        <w:tc>
          <w:tcPr>
            <w:tcW w:w="4315" w:type="dxa"/>
          </w:tcPr>
          <w:p w14:paraId="49F81B82" w14:textId="77777777" w:rsidR="006A330A" w:rsidRDefault="00000000">
            <w:r>
              <w:t>Challenge in interdisciplinary communication</w:t>
            </w:r>
          </w:p>
        </w:tc>
      </w:tr>
      <w:tr w:rsidR="006A330A" w14:paraId="341C510F" w14:textId="77777777" w:rsidTr="006931DA">
        <w:tc>
          <w:tcPr>
            <w:tcW w:w="4315" w:type="dxa"/>
          </w:tcPr>
          <w:p w14:paraId="27A9CC08" w14:textId="77777777" w:rsidR="006A330A" w:rsidRDefault="00000000">
            <w:r>
              <w:t>but since they have the proper background they would adapt quicker to vice versa.</w:t>
            </w:r>
          </w:p>
        </w:tc>
        <w:tc>
          <w:tcPr>
            <w:tcW w:w="4315" w:type="dxa"/>
          </w:tcPr>
          <w:p w14:paraId="3805084D" w14:textId="77777777" w:rsidR="006A330A" w:rsidRDefault="00000000">
            <w:r>
              <w:t>Confidence in expert adaptability</w:t>
            </w:r>
          </w:p>
        </w:tc>
      </w:tr>
      <w:tr w:rsidR="006A330A" w14:paraId="194324DC" w14:textId="77777777" w:rsidTr="006931DA">
        <w:tc>
          <w:tcPr>
            <w:tcW w:w="4315" w:type="dxa"/>
          </w:tcPr>
          <w:p w14:paraId="3D5E732F" w14:textId="77777777" w:rsidR="006A330A" w:rsidRDefault="00000000">
            <w:r>
              <w:t>I don't know. I don't think we work a lot with like, actual medicine students,</w:t>
            </w:r>
          </w:p>
        </w:tc>
        <w:tc>
          <w:tcPr>
            <w:tcW w:w="4315" w:type="dxa"/>
          </w:tcPr>
          <w:p w14:paraId="6B759788" w14:textId="77777777" w:rsidR="006A330A" w:rsidRDefault="00000000">
            <w:r>
              <w:t>Limited collaboration with medical students</w:t>
            </w:r>
          </w:p>
        </w:tc>
      </w:tr>
      <w:tr w:rsidR="006A330A" w14:paraId="6778CE26" w14:textId="77777777" w:rsidTr="006931DA">
        <w:tc>
          <w:tcPr>
            <w:tcW w:w="4315" w:type="dxa"/>
          </w:tcPr>
          <w:p w14:paraId="3FE9C77D" w14:textId="77777777" w:rsidR="006A330A" w:rsidRDefault="00000000">
            <w:r>
              <w:t>but they also have other programmes like the nanobiology together with Dell,</w:t>
            </w:r>
          </w:p>
        </w:tc>
        <w:tc>
          <w:tcPr>
            <w:tcW w:w="4315" w:type="dxa"/>
          </w:tcPr>
          <w:p w14:paraId="0696EFC3" w14:textId="77777777" w:rsidR="006A330A" w:rsidRDefault="00000000">
            <w:r>
              <w:t>Existence of interdisciplinary programmes</w:t>
            </w:r>
          </w:p>
        </w:tc>
      </w:tr>
      <w:tr w:rsidR="006A330A" w14:paraId="39C94855" w14:textId="77777777" w:rsidTr="006931DA">
        <w:tc>
          <w:tcPr>
            <w:tcW w:w="4315" w:type="dxa"/>
          </w:tcPr>
          <w:p w14:paraId="20897E7E" w14:textId="77777777" w:rsidR="006A330A" w:rsidRDefault="00000000">
            <w:r>
              <w:t>but then something [like] clinical biology, and neuroscience and stuff like that, which is more fundamental and not medical.</w:t>
            </w:r>
          </w:p>
        </w:tc>
        <w:tc>
          <w:tcPr>
            <w:tcW w:w="4315" w:type="dxa"/>
          </w:tcPr>
          <w:p w14:paraId="55C676D2" w14:textId="77777777" w:rsidR="006A330A" w:rsidRDefault="00000000">
            <w:r>
              <w:t>Distinction between fundamental and medical programmes</w:t>
            </w:r>
          </w:p>
        </w:tc>
      </w:tr>
      <w:tr w:rsidR="006A330A" w14:paraId="053125BE" w14:textId="77777777" w:rsidTr="006931DA">
        <w:tc>
          <w:tcPr>
            <w:tcW w:w="4315" w:type="dxa"/>
          </w:tcPr>
          <w:p w14:paraId="79E8A9E2" w14:textId="77777777" w:rsidR="006A330A" w:rsidRDefault="00000000">
            <w:r>
              <w:t>So these people are kind of then absorbed by the groups and by the people that are within here.</w:t>
            </w:r>
          </w:p>
        </w:tc>
        <w:tc>
          <w:tcPr>
            <w:tcW w:w="4315" w:type="dxa"/>
          </w:tcPr>
          <w:p w14:paraId="6DCA4E77" w14:textId="77777777" w:rsidR="006A330A" w:rsidRDefault="00000000">
            <w:r>
              <w:t>Absorption of students into research groups</w:t>
            </w:r>
          </w:p>
        </w:tc>
      </w:tr>
      <w:tr w:rsidR="006A330A" w14:paraId="4E2D673F" w14:textId="77777777" w:rsidTr="006931DA">
        <w:tc>
          <w:tcPr>
            <w:tcW w:w="4315" w:type="dxa"/>
          </w:tcPr>
          <w:p w14:paraId="49819CE6" w14:textId="77777777" w:rsidR="006A330A" w:rsidRDefault="00000000">
            <w:r>
              <w:t>But getting an outside student is also not a problem,</w:t>
            </w:r>
          </w:p>
        </w:tc>
        <w:tc>
          <w:tcPr>
            <w:tcW w:w="4315" w:type="dxa"/>
          </w:tcPr>
          <w:p w14:paraId="0C6D0A36" w14:textId="77777777" w:rsidR="006A330A" w:rsidRDefault="00000000">
            <w:r>
              <w:t>Openness to external students</w:t>
            </w:r>
          </w:p>
        </w:tc>
      </w:tr>
      <w:tr w:rsidR="006A330A" w14:paraId="63D2AD40" w14:textId="77777777" w:rsidTr="006931DA">
        <w:tc>
          <w:tcPr>
            <w:tcW w:w="4315" w:type="dxa"/>
          </w:tcPr>
          <w:p w14:paraId="3EDECD7A" w14:textId="77777777" w:rsidR="006A330A" w:rsidRDefault="00000000">
            <w:r>
              <w:t>I mean then you need to be the one that reaches out and actively [search].</w:t>
            </w:r>
          </w:p>
        </w:tc>
        <w:tc>
          <w:tcPr>
            <w:tcW w:w="4315" w:type="dxa"/>
          </w:tcPr>
          <w:p w14:paraId="047DA940" w14:textId="77777777" w:rsidR="006A330A" w:rsidRDefault="00000000">
            <w:r>
              <w:t>Necessity of proactive engagement</w:t>
            </w:r>
          </w:p>
        </w:tc>
      </w:tr>
      <w:tr w:rsidR="006A330A" w14:paraId="040BA38C" w14:textId="77777777" w:rsidTr="006931DA">
        <w:tc>
          <w:tcPr>
            <w:tcW w:w="4315" w:type="dxa"/>
          </w:tcPr>
          <w:p w14:paraId="244D6883" w14:textId="77777777" w:rsidR="006A330A" w:rsidRDefault="00000000">
            <w:r>
              <w:t>If it would be me, I would send it probably to [Place 1] and search someone there</w:t>
            </w:r>
          </w:p>
        </w:tc>
        <w:tc>
          <w:tcPr>
            <w:tcW w:w="4315" w:type="dxa"/>
          </w:tcPr>
          <w:p w14:paraId="48AF3185" w14:textId="77777777" w:rsidR="006A330A" w:rsidRDefault="00000000">
            <w:r>
              <w:t>Preference for familiar institutions</w:t>
            </w:r>
          </w:p>
        </w:tc>
      </w:tr>
      <w:tr w:rsidR="006A330A" w14:paraId="40228C50" w14:textId="77777777" w:rsidTr="006931DA">
        <w:tc>
          <w:tcPr>
            <w:tcW w:w="4315" w:type="dxa"/>
          </w:tcPr>
          <w:p w14:paraId="4D8DD85F" w14:textId="77777777" w:rsidR="006A330A" w:rsidRDefault="00000000">
            <w:r>
              <w:t>because if I know what kind of background and knowledge I got, then I would also be more comfortable getting the people from there</w:t>
            </w:r>
          </w:p>
        </w:tc>
        <w:tc>
          <w:tcPr>
            <w:tcW w:w="4315" w:type="dxa"/>
          </w:tcPr>
          <w:p w14:paraId="55B29C49" w14:textId="77777777" w:rsidR="006A330A" w:rsidRDefault="00000000">
            <w:r>
              <w:t>Trust based on shared educational experience</w:t>
            </w:r>
          </w:p>
        </w:tc>
      </w:tr>
      <w:tr w:rsidR="006A330A" w14:paraId="277D36CF" w14:textId="77777777" w:rsidTr="006931DA">
        <w:tc>
          <w:tcPr>
            <w:tcW w:w="4315" w:type="dxa"/>
          </w:tcPr>
          <w:p w14:paraId="086DB334" w14:textId="77777777" w:rsidR="006A330A" w:rsidRDefault="00000000">
            <w:r>
              <w:lastRenderedPageBreak/>
              <w:t>because I know that skill wise they should be quite good and the background doesn't really matter.</w:t>
            </w:r>
          </w:p>
        </w:tc>
        <w:tc>
          <w:tcPr>
            <w:tcW w:w="4315" w:type="dxa"/>
          </w:tcPr>
          <w:p w14:paraId="73809912" w14:textId="77777777" w:rsidR="006A330A" w:rsidRDefault="00000000">
            <w:r>
              <w:t>Confidence in cross-disciplinary skill transfer</w:t>
            </w:r>
          </w:p>
        </w:tc>
      </w:tr>
      <w:tr w:rsidR="006A330A" w14:paraId="0A2DAE61" w14:textId="77777777" w:rsidTr="006931DA">
        <w:tc>
          <w:tcPr>
            <w:tcW w:w="4315" w:type="dxa"/>
          </w:tcPr>
          <w:p w14:paraId="09AC7300" w14:textId="77777777" w:rsidR="006A330A" w:rsidRDefault="00000000">
            <w:r>
              <w:t>We have an intern that studied in [Place 1], but she did Marine Biology.</w:t>
            </w:r>
          </w:p>
        </w:tc>
        <w:tc>
          <w:tcPr>
            <w:tcW w:w="4315" w:type="dxa"/>
          </w:tcPr>
          <w:p w14:paraId="37C48BA3" w14:textId="77777777" w:rsidR="006A330A" w:rsidRDefault="00000000">
            <w:r>
              <w:t>Example of interdisciplinary internship</w:t>
            </w:r>
          </w:p>
        </w:tc>
      </w:tr>
      <w:tr w:rsidR="006A330A" w14:paraId="1F2409CD" w14:textId="77777777" w:rsidTr="006931DA">
        <w:tc>
          <w:tcPr>
            <w:tcW w:w="4315" w:type="dxa"/>
          </w:tcPr>
          <w:p w14:paraId="158781A1" w14:textId="77777777" w:rsidR="006A330A" w:rsidRDefault="00000000">
            <w:r>
              <w:t>Yeah, but she was doing research with our group on blood cancers.</w:t>
            </w:r>
          </w:p>
        </w:tc>
        <w:tc>
          <w:tcPr>
            <w:tcW w:w="4315" w:type="dxa"/>
          </w:tcPr>
          <w:p w14:paraId="0A84AE6C" w14:textId="77777777" w:rsidR="006A330A" w:rsidRDefault="00000000">
            <w:r>
              <w:t>Marine biology intern contributing to blood cancer research</w:t>
            </w:r>
          </w:p>
        </w:tc>
      </w:tr>
      <w:tr w:rsidR="006A330A" w14:paraId="7ADF8ECD" w14:textId="77777777" w:rsidTr="006931DA">
        <w:tc>
          <w:tcPr>
            <w:tcW w:w="4315" w:type="dxa"/>
          </w:tcPr>
          <w:p w14:paraId="4498C986" w14:textId="77777777" w:rsidR="006A330A" w:rsidRDefault="00000000">
            <w:r>
              <w:t>But because she knew all the techniques that were required for what the project was, she was the best candidate there is.</w:t>
            </w:r>
          </w:p>
        </w:tc>
        <w:tc>
          <w:tcPr>
            <w:tcW w:w="4315" w:type="dxa"/>
          </w:tcPr>
          <w:p w14:paraId="34780188" w14:textId="77777777" w:rsidR="006A330A" w:rsidRDefault="00000000">
            <w:r>
              <w:t>Technique knowledge over domain expertise</w:t>
            </w:r>
          </w:p>
        </w:tc>
      </w:tr>
      <w:tr w:rsidR="006A330A" w14:paraId="3BD9F35C" w14:textId="77777777" w:rsidTr="006931DA">
        <w:tc>
          <w:tcPr>
            <w:tcW w:w="4315" w:type="dxa"/>
          </w:tcPr>
          <w:p w14:paraId="6D764ADA" w14:textId="77777777" w:rsidR="006A330A" w:rsidRDefault="00000000">
            <w:r>
              <w:t>And she did learn all about the biological background.</w:t>
            </w:r>
          </w:p>
        </w:tc>
        <w:tc>
          <w:tcPr>
            <w:tcW w:w="4315" w:type="dxa"/>
          </w:tcPr>
          <w:p w14:paraId="6E227B1D" w14:textId="77777777" w:rsidR="006A330A" w:rsidRDefault="00000000">
            <w:r>
              <w:t>Adaptability in learning background</w:t>
            </w:r>
          </w:p>
        </w:tc>
      </w:tr>
      <w:tr w:rsidR="006A330A" w14:paraId="01733D09" w14:textId="77777777" w:rsidTr="006931DA">
        <w:tc>
          <w:tcPr>
            <w:tcW w:w="4315" w:type="dxa"/>
          </w:tcPr>
          <w:p w14:paraId="3359D296" w14:textId="77777777" w:rsidR="006A330A" w:rsidRDefault="00000000">
            <w:r>
              <w:t>It was interesting. You see the fluidity of the scientifical knowledge.</w:t>
            </w:r>
          </w:p>
        </w:tc>
        <w:tc>
          <w:tcPr>
            <w:tcW w:w="4315" w:type="dxa"/>
          </w:tcPr>
          <w:p w14:paraId="17F086E2" w14:textId="77777777" w:rsidR="006A330A" w:rsidRDefault="00000000">
            <w:r>
              <w:t>Scientific knowledge is transferable</w:t>
            </w:r>
          </w:p>
        </w:tc>
      </w:tr>
      <w:tr w:rsidR="006A330A" w14:paraId="4DF27E0F" w14:textId="77777777" w:rsidTr="006931DA">
        <w:tc>
          <w:tcPr>
            <w:tcW w:w="4315" w:type="dxa"/>
          </w:tcPr>
          <w:p w14:paraId="3CF926D6" w14:textId="77777777" w:rsidR="006A330A" w:rsidRDefault="00000000">
            <w:r>
              <w:t>She was not my student, but she was very enthusiastic.</w:t>
            </w:r>
          </w:p>
        </w:tc>
        <w:tc>
          <w:tcPr>
            <w:tcW w:w="4315" w:type="dxa"/>
          </w:tcPr>
          <w:p w14:paraId="3D53ABCC" w14:textId="77777777" w:rsidR="006A330A" w:rsidRDefault="00000000">
            <w:r>
              <w:t>Positive impression of intern</w:t>
            </w:r>
          </w:p>
        </w:tc>
      </w:tr>
      <w:tr w:rsidR="006A330A" w14:paraId="0B7AE78D" w14:textId="77777777" w:rsidTr="006931DA">
        <w:tc>
          <w:tcPr>
            <w:tcW w:w="4315" w:type="dxa"/>
          </w:tcPr>
          <w:p w14:paraId="6ADAF431" w14:textId="77777777" w:rsidR="006A330A" w:rsidRDefault="00000000">
            <w:r>
              <w:t>She seemed very competent in new [things].</w:t>
            </w:r>
          </w:p>
        </w:tc>
        <w:tc>
          <w:tcPr>
            <w:tcW w:w="4315" w:type="dxa"/>
          </w:tcPr>
          <w:p w14:paraId="6CD6E778" w14:textId="77777777" w:rsidR="006A330A" w:rsidRDefault="00000000">
            <w:r>
              <w:t>Competence in unfamiliar areas</w:t>
            </w:r>
          </w:p>
        </w:tc>
      </w:tr>
      <w:tr w:rsidR="006A330A" w14:paraId="6D48A980" w14:textId="77777777" w:rsidTr="006931DA">
        <w:tc>
          <w:tcPr>
            <w:tcW w:w="4315" w:type="dxa"/>
          </w:tcPr>
          <w:p w14:paraId="0511B091" w14:textId="77777777" w:rsidR="006A330A" w:rsidRDefault="00000000">
            <w:r>
              <w:t>And any kind of good scientist will be able to teach themselves about the topic,</w:t>
            </w:r>
          </w:p>
        </w:tc>
        <w:tc>
          <w:tcPr>
            <w:tcW w:w="4315" w:type="dxa"/>
          </w:tcPr>
          <w:p w14:paraId="12AF61D3" w14:textId="77777777" w:rsidR="006A330A" w:rsidRDefault="00000000">
            <w:r>
              <w:t>Self-teaching as trait of good scientist</w:t>
            </w:r>
          </w:p>
        </w:tc>
      </w:tr>
      <w:tr w:rsidR="006A330A" w14:paraId="3590D65C" w14:textId="77777777" w:rsidTr="006931DA">
        <w:tc>
          <w:tcPr>
            <w:tcW w:w="4315" w:type="dxa"/>
          </w:tcPr>
          <w:p w14:paraId="179B8924" w14:textId="77777777" w:rsidR="006A330A" w:rsidRDefault="00000000">
            <w:r>
              <w:t>but not every good scientist will be able to grasp the techniques and the competences in the short time that you have.</w:t>
            </w:r>
          </w:p>
        </w:tc>
        <w:tc>
          <w:tcPr>
            <w:tcW w:w="4315" w:type="dxa"/>
          </w:tcPr>
          <w:p w14:paraId="44E8E473" w14:textId="77777777" w:rsidR="006A330A" w:rsidRDefault="00000000">
            <w:r>
              <w:t>Technique learning requires time</w:t>
            </w:r>
          </w:p>
        </w:tc>
      </w:tr>
      <w:tr w:rsidR="006A330A" w14:paraId="3E22B793" w14:textId="77777777" w:rsidTr="006931DA">
        <w:tc>
          <w:tcPr>
            <w:tcW w:w="4315" w:type="dxa"/>
          </w:tcPr>
          <w:p w14:paraId="107C654F" w14:textId="77777777" w:rsidR="006A330A" w:rsidRDefault="00000000">
            <w:r>
              <w:t>And I think she really enjoyed it.</w:t>
            </w:r>
          </w:p>
        </w:tc>
        <w:tc>
          <w:tcPr>
            <w:tcW w:w="4315" w:type="dxa"/>
          </w:tcPr>
          <w:p w14:paraId="0F475208" w14:textId="77777777" w:rsidR="006A330A" w:rsidRDefault="00000000">
            <w:r>
              <w:t>Intern's positive experience</w:t>
            </w:r>
          </w:p>
        </w:tc>
      </w:tr>
      <w:tr w:rsidR="006A330A" w14:paraId="5C0B50FA" w14:textId="77777777" w:rsidTr="006931DA">
        <w:tc>
          <w:tcPr>
            <w:tcW w:w="4315" w:type="dxa"/>
          </w:tcPr>
          <w:p w14:paraId="54E964DB" w14:textId="77777777" w:rsidR="006A330A" w:rsidRDefault="00000000">
            <w:r>
              <w:t>I don't know where she is now.</w:t>
            </w:r>
          </w:p>
        </w:tc>
        <w:tc>
          <w:tcPr>
            <w:tcW w:w="4315" w:type="dxa"/>
          </w:tcPr>
          <w:p w14:paraId="18CF1953" w14:textId="77777777" w:rsidR="006A330A" w:rsidRDefault="00000000">
            <w:r>
              <w:t>Lack of follow-up</w:t>
            </w:r>
          </w:p>
        </w:tc>
      </w:tr>
      <w:tr w:rsidR="006A330A" w14:paraId="4F37F0A5" w14:textId="77777777" w:rsidTr="006931DA">
        <w:tc>
          <w:tcPr>
            <w:tcW w:w="4315" w:type="dxa"/>
          </w:tcPr>
          <w:p w14:paraId="392E8021" w14:textId="77777777" w:rsidR="006A330A" w:rsidRDefault="00000000">
            <w:r>
              <w:t>But she did say that there was a spark and there was a question how far she can go out of the marine background in order to follow other interests in life.</w:t>
            </w:r>
          </w:p>
        </w:tc>
        <w:tc>
          <w:tcPr>
            <w:tcW w:w="4315" w:type="dxa"/>
          </w:tcPr>
          <w:p w14:paraId="47F64EC0" w14:textId="77777777" w:rsidR="006A330A" w:rsidRDefault="00000000">
            <w:r>
              <w:t>Exploration beyond original discipline</w:t>
            </w:r>
          </w:p>
        </w:tc>
      </w:tr>
      <w:tr w:rsidR="006A330A" w14:paraId="3FEB522B" w14:textId="77777777" w:rsidTr="006931DA">
        <w:tc>
          <w:tcPr>
            <w:tcW w:w="4315" w:type="dxa"/>
          </w:tcPr>
          <w:p w14:paraId="3017BC10" w14:textId="77777777" w:rsidR="006A330A" w:rsidRDefault="00000000">
            <w:r>
              <w:t>Yeah, just what I already said, that it should be a mix of everything.</w:t>
            </w:r>
          </w:p>
        </w:tc>
        <w:tc>
          <w:tcPr>
            <w:tcW w:w="4315" w:type="dxa"/>
          </w:tcPr>
          <w:p w14:paraId="19968EA7" w14:textId="77777777" w:rsidR="006A330A" w:rsidRDefault="00000000">
            <w:r>
              <w:t>Advocating for balanced education</w:t>
            </w:r>
          </w:p>
        </w:tc>
      </w:tr>
      <w:tr w:rsidR="006A330A" w14:paraId="0FEE29CD" w14:textId="77777777" w:rsidTr="006931DA">
        <w:tc>
          <w:tcPr>
            <w:tcW w:w="4315" w:type="dxa"/>
          </w:tcPr>
          <w:p w14:paraId="41BC099F" w14:textId="77777777" w:rsidR="006A330A" w:rsidRDefault="00000000">
            <w:r>
              <w:t>That should be a mix of getting the theory done, knowing how to study, where to find materials,</w:t>
            </w:r>
          </w:p>
        </w:tc>
        <w:tc>
          <w:tcPr>
            <w:tcW w:w="4315" w:type="dxa"/>
          </w:tcPr>
          <w:p w14:paraId="65C9F5F8" w14:textId="77777777" w:rsidR="006A330A" w:rsidRDefault="00000000">
            <w:r>
              <w:t>Components of effective education</w:t>
            </w:r>
          </w:p>
        </w:tc>
      </w:tr>
      <w:tr w:rsidR="006A330A" w14:paraId="35553008" w14:textId="77777777" w:rsidTr="006931DA">
        <w:tc>
          <w:tcPr>
            <w:tcW w:w="4315" w:type="dxa"/>
          </w:tcPr>
          <w:p w14:paraId="3EC656DE" w14:textId="77777777" w:rsidR="006A330A" w:rsidRDefault="00000000">
            <w:r>
              <w:t>how to - maybe one thing that I didn't emphasise enough - how to critically look at the stuff.</w:t>
            </w:r>
          </w:p>
        </w:tc>
        <w:tc>
          <w:tcPr>
            <w:tcW w:w="4315" w:type="dxa"/>
          </w:tcPr>
          <w:p w14:paraId="59FF61BB" w14:textId="77777777" w:rsidR="006A330A" w:rsidRDefault="00000000">
            <w:r>
              <w:t>Importance of critical thinking</w:t>
            </w:r>
          </w:p>
        </w:tc>
      </w:tr>
      <w:tr w:rsidR="006A330A" w14:paraId="2E1FFF94" w14:textId="77777777" w:rsidTr="006931DA">
        <w:tc>
          <w:tcPr>
            <w:tcW w:w="4315" w:type="dxa"/>
          </w:tcPr>
          <w:p w14:paraId="2020685E" w14:textId="77777777" w:rsidR="006A330A" w:rsidRDefault="00000000">
            <w:r>
              <w:t>I think that's really important and that's something that we're not taught in the education, right?</w:t>
            </w:r>
          </w:p>
        </w:tc>
        <w:tc>
          <w:tcPr>
            <w:tcW w:w="4315" w:type="dxa"/>
          </w:tcPr>
          <w:p w14:paraId="1650A03D" w14:textId="77777777" w:rsidR="006A330A" w:rsidRDefault="00000000">
            <w:r>
              <w:t>Critical thinking gap in education</w:t>
            </w:r>
          </w:p>
        </w:tc>
      </w:tr>
      <w:tr w:rsidR="006A330A" w14:paraId="53369F47" w14:textId="77777777" w:rsidTr="006931DA">
        <w:tc>
          <w:tcPr>
            <w:tcW w:w="4315" w:type="dxa"/>
          </w:tcPr>
          <w:p w14:paraId="1C9CAC2E" w14:textId="77777777" w:rsidR="006A330A" w:rsidRDefault="00000000">
            <w:r>
              <w:t>Like how do you look at the research? How do you look at the paper and say, OK, do I believe it completely or you know, is this a good paper? Is that not a good paper?</w:t>
            </w:r>
          </w:p>
        </w:tc>
        <w:tc>
          <w:tcPr>
            <w:tcW w:w="4315" w:type="dxa"/>
          </w:tcPr>
          <w:p w14:paraId="41862B44" w14:textId="77777777" w:rsidR="006A330A" w:rsidRDefault="00000000">
            <w:r>
              <w:t>Evaluating research quality</w:t>
            </w:r>
          </w:p>
        </w:tc>
      </w:tr>
      <w:tr w:rsidR="006A330A" w14:paraId="286D378A" w14:textId="77777777" w:rsidTr="006931DA">
        <w:tc>
          <w:tcPr>
            <w:tcW w:w="4315" w:type="dxa"/>
          </w:tcPr>
          <w:p w14:paraId="71893CE2" w14:textId="77777777" w:rsidR="006A330A" w:rsidRDefault="00000000">
            <w:r>
              <w:t>Is this information reliable or not, what are the red flag?</w:t>
            </w:r>
          </w:p>
        </w:tc>
        <w:tc>
          <w:tcPr>
            <w:tcW w:w="4315" w:type="dxa"/>
          </w:tcPr>
          <w:p w14:paraId="38F19EFE" w14:textId="77777777" w:rsidR="006A330A" w:rsidRDefault="00000000">
            <w:r>
              <w:t>Assessing reliability of scientific information</w:t>
            </w:r>
          </w:p>
        </w:tc>
      </w:tr>
      <w:tr w:rsidR="006A330A" w14:paraId="3106B1A9" w14:textId="77777777" w:rsidTr="006931DA">
        <w:tc>
          <w:tcPr>
            <w:tcW w:w="4315" w:type="dxa"/>
          </w:tcPr>
          <w:p w14:paraId="00F864A1" w14:textId="77777777" w:rsidR="006A330A" w:rsidRDefault="00000000">
            <w:r>
              <w:t>This is also something, the more you do it, the better you get it.</w:t>
            </w:r>
          </w:p>
        </w:tc>
        <w:tc>
          <w:tcPr>
            <w:tcW w:w="4315" w:type="dxa"/>
          </w:tcPr>
          <w:p w14:paraId="54393081" w14:textId="77777777" w:rsidR="006A330A" w:rsidRDefault="00000000">
            <w:r>
              <w:t>Learning through repetition</w:t>
            </w:r>
          </w:p>
        </w:tc>
      </w:tr>
      <w:tr w:rsidR="006A330A" w14:paraId="602781AF" w14:textId="77777777" w:rsidTr="006931DA">
        <w:tc>
          <w:tcPr>
            <w:tcW w:w="4315" w:type="dxa"/>
          </w:tcPr>
          <w:p w14:paraId="68DA7BCE" w14:textId="77777777" w:rsidR="006A330A" w:rsidRDefault="00000000">
            <w:r>
              <w:lastRenderedPageBreak/>
              <w:t>But you really need to do it. A lot of the times, you know, to practise that,</w:t>
            </w:r>
          </w:p>
        </w:tc>
        <w:tc>
          <w:tcPr>
            <w:tcW w:w="4315" w:type="dxa"/>
          </w:tcPr>
          <w:p w14:paraId="20CC7EC1" w14:textId="77777777" w:rsidR="006A330A" w:rsidRDefault="00000000">
            <w:r>
              <w:t>Practice required for critical evaluation</w:t>
            </w:r>
          </w:p>
        </w:tc>
      </w:tr>
      <w:tr w:rsidR="006A330A" w14:paraId="228EAB97" w14:textId="77777777" w:rsidTr="006931DA">
        <w:tc>
          <w:tcPr>
            <w:tcW w:w="4315" w:type="dxa"/>
          </w:tcPr>
          <w:p w14:paraId="66A71307" w14:textId="77777777" w:rsidR="006A330A" w:rsidRDefault="00000000">
            <w:r>
              <w:t>and I think that could be easily incorporated in the education.</w:t>
            </w:r>
          </w:p>
        </w:tc>
        <w:tc>
          <w:tcPr>
            <w:tcW w:w="4315" w:type="dxa"/>
          </w:tcPr>
          <w:p w14:paraId="3291E86F" w14:textId="77777777" w:rsidR="006A330A" w:rsidRDefault="00000000">
            <w:r>
              <w:t>Proposal for curriculum improvement</w:t>
            </w:r>
          </w:p>
        </w:tc>
      </w:tr>
      <w:tr w:rsidR="006A330A" w14:paraId="790F1DE9" w14:textId="77777777" w:rsidTr="006931DA">
        <w:tc>
          <w:tcPr>
            <w:tcW w:w="4315" w:type="dxa"/>
          </w:tcPr>
          <w:p w14:paraId="56597B59" w14:textId="77777777" w:rsidR="006A330A" w:rsidRDefault="00000000">
            <w:r>
              <w:t>It doesn't take a lot of effort from the professors.</w:t>
            </w:r>
          </w:p>
        </w:tc>
        <w:tc>
          <w:tcPr>
            <w:tcW w:w="4315" w:type="dxa"/>
          </w:tcPr>
          <w:p w14:paraId="41DDE7B7" w14:textId="77777777" w:rsidR="006A330A" w:rsidRDefault="00000000">
            <w:r>
              <w:t>Low-cost educational reform</w:t>
            </w:r>
          </w:p>
        </w:tc>
      </w:tr>
      <w:tr w:rsidR="006A330A" w14:paraId="3A64FD8E" w14:textId="77777777" w:rsidTr="006931DA">
        <w:tc>
          <w:tcPr>
            <w:tcW w:w="4315" w:type="dxa"/>
          </w:tcPr>
          <w:p w14:paraId="53FB69F5" w14:textId="77777777" w:rsidR="006A330A" w:rsidRDefault="00000000">
            <w:r>
              <w:t>Yeah, I think these are the things that make a good scientist.</w:t>
            </w:r>
          </w:p>
        </w:tc>
        <w:tc>
          <w:tcPr>
            <w:tcW w:w="4315" w:type="dxa"/>
          </w:tcPr>
          <w:p w14:paraId="6F1CAEA6" w14:textId="77777777" w:rsidR="006A330A" w:rsidRDefault="00000000">
            <w:r>
              <w:t>Qualities of a good scientist</w:t>
            </w:r>
          </w:p>
        </w:tc>
      </w:tr>
      <w:tr w:rsidR="006A330A" w14:paraId="2B2ABC67" w14:textId="77777777" w:rsidTr="006931DA">
        <w:tc>
          <w:tcPr>
            <w:tcW w:w="4315" w:type="dxa"/>
          </w:tcPr>
          <w:p w14:paraId="4F60161D" w14:textId="77777777" w:rsidR="006A330A" w:rsidRDefault="00000000">
            <w:r>
              <w:t>And then I think education is responsible for equipping us, give us the tools.</w:t>
            </w:r>
          </w:p>
        </w:tc>
        <w:tc>
          <w:tcPr>
            <w:tcW w:w="4315" w:type="dxa"/>
          </w:tcPr>
          <w:p w14:paraId="343D3519" w14:textId="77777777" w:rsidR="006A330A" w:rsidRDefault="00000000">
            <w:r>
              <w:t>Role of education in preparation</w:t>
            </w:r>
          </w:p>
        </w:tc>
      </w:tr>
      <w:tr w:rsidR="006A330A" w14:paraId="42546D52" w14:textId="77777777" w:rsidTr="006931DA">
        <w:tc>
          <w:tcPr>
            <w:tcW w:w="4315" w:type="dxa"/>
          </w:tcPr>
          <w:p w14:paraId="218A775D" w14:textId="77777777" w:rsidR="006A330A" w:rsidRDefault="00000000">
            <w:r>
              <w:t>It's not all about the theoretical knowledge because whatever you do - also probably whatever I'll do next I hope - is something completely different that I'll have to learn again from basically 0.</w:t>
            </w:r>
          </w:p>
        </w:tc>
        <w:tc>
          <w:tcPr>
            <w:tcW w:w="4315" w:type="dxa"/>
          </w:tcPr>
          <w:p w14:paraId="5811EA40" w14:textId="77777777" w:rsidR="006A330A" w:rsidRDefault="00000000">
            <w:r>
              <w:t>Continuous learning in science</w:t>
            </w:r>
          </w:p>
        </w:tc>
      </w:tr>
      <w:tr w:rsidR="006A330A" w14:paraId="0DBE5371" w14:textId="77777777" w:rsidTr="006931DA">
        <w:tc>
          <w:tcPr>
            <w:tcW w:w="4315" w:type="dxa"/>
          </w:tcPr>
          <w:p w14:paraId="3BF2B4FC" w14:textId="77777777" w:rsidR="006A330A" w:rsidRDefault="00000000">
            <w:r>
              <w:t>But being able to apply what you learned in different perspectives and different topics, that's what education should be.</w:t>
            </w:r>
          </w:p>
        </w:tc>
        <w:tc>
          <w:tcPr>
            <w:tcW w:w="4315" w:type="dxa"/>
          </w:tcPr>
          <w:p w14:paraId="69160B59" w14:textId="77777777" w:rsidR="006A330A" w:rsidRDefault="00000000">
            <w:r>
              <w:t>Transferability as core educational goal</w:t>
            </w:r>
          </w:p>
        </w:tc>
      </w:tr>
      <w:tr w:rsidR="006A330A" w14:paraId="5D4A2999" w14:textId="77777777" w:rsidTr="006931DA">
        <w:tc>
          <w:tcPr>
            <w:tcW w:w="4315" w:type="dxa"/>
          </w:tcPr>
          <w:p w14:paraId="5993BE10" w14:textId="77777777" w:rsidR="006A330A" w:rsidRDefault="00000000">
            <w:r>
              <w:t>Yeah, I agree. That's is funny, right? We all follow the scientific track and everything.</w:t>
            </w:r>
          </w:p>
        </w:tc>
        <w:tc>
          <w:tcPr>
            <w:tcW w:w="4315" w:type="dxa"/>
          </w:tcPr>
          <w:p w14:paraId="13EF4581" w14:textId="77777777" w:rsidR="006A330A" w:rsidRDefault="00000000">
            <w:r>
              <w:t>Agreement on educational path</w:t>
            </w:r>
          </w:p>
        </w:tc>
      </w:tr>
      <w:tr w:rsidR="006A330A" w14:paraId="4ED0AE4D" w14:textId="77777777" w:rsidTr="006931DA">
        <w:tc>
          <w:tcPr>
            <w:tcW w:w="4315" w:type="dxa"/>
          </w:tcPr>
          <w:p w14:paraId="012AB438" w14:textId="77777777" w:rsidR="006A330A" w:rsidRDefault="00000000">
            <w:r>
              <w:t>And then all of a sudden you become a group leader without any background on how to lead a group.</w:t>
            </w:r>
          </w:p>
        </w:tc>
        <w:tc>
          <w:tcPr>
            <w:tcW w:w="4315" w:type="dxa"/>
          </w:tcPr>
          <w:p w14:paraId="5E506F74" w14:textId="77777777" w:rsidR="006A330A" w:rsidRDefault="00000000">
            <w:r>
              <w:t>Lack of leadership training</w:t>
            </w:r>
          </w:p>
        </w:tc>
      </w:tr>
      <w:tr w:rsidR="006A330A" w14:paraId="37855C88" w14:textId="77777777" w:rsidTr="006931DA">
        <w:tc>
          <w:tcPr>
            <w:tcW w:w="4315" w:type="dxa"/>
          </w:tcPr>
          <w:p w14:paraId="36BB9A43" w14:textId="77777777" w:rsidR="006A330A" w:rsidRDefault="00000000">
            <w:r>
              <w:t>I mean, [in] a lot of cases that does not work out unfortunately,</w:t>
            </w:r>
          </w:p>
        </w:tc>
        <w:tc>
          <w:tcPr>
            <w:tcW w:w="4315" w:type="dxa"/>
          </w:tcPr>
          <w:p w14:paraId="5619D175" w14:textId="77777777" w:rsidR="006A330A" w:rsidRDefault="00000000">
            <w:r>
              <w:t>Leadership gaps lead to problems</w:t>
            </w:r>
          </w:p>
        </w:tc>
      </w:tr>
      <w:tr w:rsidR="006A330A" w14:paraId="5BC3AC01" w14:textId="77777777" w:rsidTr="006931DA">
        <w:tc>
          <w:tcPr>
            <w:tcW w:w="4315" w:type="dxa"/>
          </w:tcPr>
          <w:p w14:paraId="123B9DE2" w14:textId="77777777" w:rsidR="006A330A" w:rsidRDefault="00000000">
            <w:r>
              <w:t>and then it costs a lot of effort and emotions and you're not progressing the way you could if the managing would be better.</w:t>
            </w:r>
          </w:p>
        </w:tc>
        <w:tc>
          <w:tcPr>
            <w:tcW w:w="4315" w:type="dxa"/>
          </w:tcPr>
          <w:p w14:paraId="14249DBA" w14:textId="77777777" w:rsidR="006A330A" w:rsidRDefault="00000000">
            <w:r>
              <w:t>Consequences of poor management</w:t>
            </w:r>
          </w:p>
        </w:tc>
      </w:tr>
      <w:tr w:rsidR="006A330A" w14:paraId="5F4B632C" w14:textId="77777777" w:rsidTr="006931DA">
        <w:tc>
          <w:tcPr>
            <w:tcW w:w="4315" w:type="dxa"/>
          </w:tcPr>
          <w:p w14:paraId="7CAA8E7B" w14:textId="77777777" w:rsidR="006A330A" w:rsidRDefault="00000000">
            <w:r>
              <w:t>And I guess the same is for the professors, right? They are experts in their own field, and then all of a sudden they need to be the teachers.</w:t>
            </w:r>
          </w:p>
        </w:tc>
        <w:tc>
          <w:tcPr>
            <w:tcW w:w="4315" w:type="dxa"/>
          </w:tcPr>
          <w:p w14:paraId="36290902" w14:textId="77777777" w:rsidR="006A330A" w:rsidRDefault="00000000">
            <w:r>
              <w:t>Teaching role mismatch</w:t>
            </w:r>
          </w:p>
        </w:tc>
      </w:tr>
      <w:tr w:rsidR="006A330A" w14:paraId="21CF86B9" w14:textId="77777777" w:rsidTr="006931DA">
        <w:tc>
          <w:tcPr>
            <w:tcW w:w="4315" w:type="dxa"/>
          </w:tcPr>
          <w:p w14:paraId="6A2879D4" w14:textId="77777777" w:rsidR="006A330A" w:rsidRDefault="00000000">
            <w:r>
              <w:t>And that's not the same.</w:t>
            </w:r>
          </w:p>
        </w:tc>
        <w:tc>
          <w:tcPr>
            <w:tcW w:w="4315" w:type="dxa"/>
          </w:tcPr>
          <w:p w14:paraId="2DD6BAF8" w14:textId="77777777" w:rsidR="006A330A" w:rsidRDefault="00000000">
            <w:r>
              <w:t>Teaching and research are different skills</w:t>
            </w:r>
          </w:p>
        </w:tc>
      </w:tr>
      <w:tr w:rsidR="006A330A" w14:paraId="56D7481B" w14:textId="77777777" w:rsidTr="006931DA">
        <w:tc>
          <w:tcPr>
            <w:tcW w:w="4315" w:type="dxa"/>
          </w:tcPr>
          <w:p w14:paraId="31703DC0" w14:textId="77777777" w:rsidR="006A330A" w:rsidRDefault="00000000">
            <w:r>
              <w:t>By education? No. By life, yes.</w:t>
            </w:r>
          </w:p>
        </w:tc>
        <w:tc>
          <w:tcPr>
            <w:tcW w:w="4315" w:type="dxa"/>
          </w:tcPr>
          <w:p w14:paraId="39FDC0B9" w14:textId="77777777" w:rsidR="006A330A" w:rsidRDefault="00000000">
            <w:r>
              <w:t>Life teaches what education does not</w:t>
            </w:r>
          </w:p>
        </w:tc>
      </w:tr>
      <w:tr w:rsidR="006A330A" w14:paraId="62A17D3B" w14:textId="77777777" w:rsidTr="006931DA">
        <w:tc>
          <w:tcPr>
            <w:tcW w:w="4315" w:type="dxa"/>
          </w:tcPr>
          <w:p w14:paraId="1BF617EA" w14:textId="77777777" w:rsidR="006A330A" w:rsidRDefault="00000000">
            <w:r>
              <w:t>But that's something I think... I don't know how you would teach that and also not in university level.</w:t>
            </w:r>
          </w:p>
        </w:tc>
        <w:tc>
          <w:tcPr>
            <w:tcW w:w="4315" w:type="dxa"/>
          </w:tcPr>
          <w:p w14:paraId="4B003942" w14:textId="77777777" w:rsidR="006A330A" w:rsidRDefault="00000000">
            <w:r>
              <w:t>Uncertainty about teaching life skills</w:t>
            </w:r>
          </w:p>
        </w:tc>
      </w:tr>
      <w:tr w:rsidR="006A330A" w14:paraId="1DBA4DDE" w14:textId="77777777" w:rsidTr="006931DA">
        <w:tc>
          <w:tcPr>
            <w:tcW w:w="4315" w:type="dxa"/>
          </w:tcPr>
          <w:p w14:paraId="684E1B9F" w14:textId="77777777" w:rsidR="006A330A" w:rsidRDefault="00000000">
            <w:r>
              <w:t>But I think in earlier education, sometimes it should be a bit less about all the history and geography and all this stuff that we were taught</w:t>
            </w:r>
          </w:p>
        </w:tc>
        <w:tc>
          <w:tcPr>
            <w:tcW w:w="4315" w:type="dxa"/>
          </w:tcPr>
          <w:p w14:paraId="17867EC7" w14:textId="77777777" w:rsidR="006A330A" w:rsidRDefault="00000000">
            <w:r>
              <w:t>Reconsidering school curriculum</w:t>
            </w:r>
          </w:p>
        </w:tc>
      </w:tr>
      <w:tr w:rsidR="006A330A" w14:paraId="01BA6421" w14:textId="77777777" w:rsidTr="006931DA">
        <w:tc>
          <w:tcPr>
            <w:tcW w:w="4315" w:type="dxa"/>
          </w:tcPr>
          <w:p w14:paraId="0F4A129F" w14:textId="77777777" w:rsidR="006A330A" w:rsidRDefault="00000000">
            <w:r>
              <w:t>and also a little bit about life because it's not easy.</w:t>
            </w:r>
          </w:p>
        </w:tc>
        <w:tc>
          <w:tcPr>
            <w:tcW w:w="4315" w:type="dxa"/>
          </w:tcPr>
          <w:p w14:paraId="27B9107D" w14:textId="77777777" w:rsidR="006A330A" w:rsidRDefault="00000000">
            <w:r>
              <w:t>Need for life preparedness</w:t>
            </w:r>
          </w:p>
        </w:tc>
      </w:tr>
      <w:tr w:rsidR="006A330A" w14:paraId="403299D0" w14:textId="77777777" w:rsidTr="006931DA">
        <w:tc>
          <w:tcPr>
            <w:tcW w:w="4315" w:type="dxa"/>
          </w:tcPr>
          <w:p w14:paraId="669FFBDC" w14:textId="77777777" w:rsidR="006A330A" w:rsidRDefault="00000000">
            <w:r>
              <w:t>And nobody teaches you that, and you're not equipped with the right tools,</w:t>
            </w:r>
          </w:p>
        </w:tc>
        <w:tc>
          <w:tcPr>
            <w:tcW w:w="4315" w:type="dxa"/>
          </w:tcPr>
          <w:p w14:paraId="228E17C5" w14:textId="77777777" w:rsidR="006A330A" w:rsidRDefault="00000000">
            <w:r>
              <w:t>Lack of life skill training</w:t>
            </w:r>
          </w:p>
        </w:tc>
      </w:tr>
      <w:tr w:rsidR="006A330A" w14:paraId="21D7D794" w14:textId="77777777" w:rsidTr="006931DA">
        <w:tc>
          <w:tcPr>
            <w:tcW w:w="4315" w:type="dxa"/>
          </w:tcPr>
          <w:p w14:paraId="704391B5" w14:textId="77777777" w:rsidR="006A330A" w:rsidRDefault="00000000">
            <w:r>
              <w:t>and you need to learn yourself.</w:t>
            </w:r>
          </w:p>
        </w:tc>
        <w:tc>
          <w:tcPr>
            <w:tcW w:w="4315" w:type="dxa"/>
          </w:tcPr>
          <w:p w14:paraId="6B39C217" w14:textId="77777777" w:rsidR="006A330A" w:rsidRDefault="00000000">
            <w:r>
              <w:t>Learning through experience</w:t>
            </w:r>
          </w:p>
        </w:tc>
      </w:tr>
      <w:tr w:rsidR="006A330A" w14:paraId="30E043A9" w14:textId="77777777" w:rsidTr="006931DA">
        <w:tc>
          <w:tcPr>
            <w:tcW w:w="4315" w:type="dxa"/>
          </w:tcPr>
          <w:p w14:paraId="70761FE8" w14:textId="77777777" w:rsidR="006A330A" w:rsidRDefault="00000000">
            <w:r>
              <w:lastRenderedPageBreak/>
              <w:t>But at the same time, you need to figure out how life works, you need to work, you need to take care of yourself and everything else,</w:t>
            </w:r>
          </w:p>
        </w:tc>
        <w:tc>
          <w:tcPr>
            <w:tcW w:w="4315" w:type="dxa"/>
          </w:tcPr>
          <w:p w14:paraId="7EB2EAA2" w14:textId="77777777" w:rsidR="006A330A" w:rsidRDefault="00000000">
            <w:r>
              <w:t>Managing life responsibilities</w:t>
            </w:r>
          </w:p>
        </w:tc>
      </w:tr>
      <w:tr w:rsidR="006A330A" w14:paraId="62FB742A" w14:textId="77777777" w:rsidTr="006931DA">
        <w:tc>
          <w:tcPr>
            <w:tcW w:w="4315" w:type="dxa"/>
          </w:tcPr>
          <w:p w14:paraId="26907925" w14:textId="77777777" w:rsidR="006A330A" w:rsidRDefault="00000000">
            <w:r>
              <w:t>and that can be quite overwhelming.</w:t>
            </w:r>
          </w:p>
        </w:tc>
        <w:tc>
          <w:tcPr>
            <w:tcW w:w="4315" w:type="dxa"/>
          </w:tcPr>
          <w:p w14:paraId="0F84569D" w14:textId="77777777" w:rsidR="006A330A" w:rsidRDefault="00000000">
            <w:r>
              <w:t>Life can be overwhelming</w:t>
            </w:r>
          </w:p>
        </w:tc>
      </w:tr>
      <w:tr w:rsidR="006A330A" w14:paraId="73EBC265" w14:textId="77777777" w:rsidTr="006931DA">
        <w:tc>
          <w:tcPr>
            <w:tcW w:w="4315" w:type="dxa"/>
          </w:tcPr>
          <w:p w14:paraId="63A452C3" w14:textId="77777777" w:rsidR="006A330A" w:rsidRDefault="00000000">
            <w:r>
              <w:t>Yeah, I hope so. Because you know, two years in I'm like, what? What? How?</w:t>
            </w:r>
          </w:p>
        </w:tc>
        <w:tc>
          <w:tcPr>
            <w:tcW w:w="4315" w:type="dxa"/>
          </w:tcPr>
          <w:p w14:paraId="3207E512" w14:textId="77777777" w:rsidR="006A330A" w:rsidRDefault="00000000">
            <w:r>
              <w:t>Struggles with early career</w:t>
            </w:r>
          </w:p>
        </w:tc>
      </w:tr>
      <w:tr w:rsidR="006A330A" w14:paraId="45AA93F3" w14:textId="77777777" w:rsidTr="006931DA">
        <w:tc>
          <w:tcPr>
            <w:tcW w:w="4315" w:type="dxa"/>
          </w:tcPr>
          <w:p w14:paraId="368D9B3F" w14:textId="77777777" w:rsidR="006A330A" w:rsidRDefault="00000000">
            <w:r>
              <w:t>No, but you just adapt, right? And you grow and you do the best you can, I guess.</w:t>
            </w:r>
          </w:p>
        </w:tc>
        <w:tc>
          <w:tcPr>
            <w:tcW w:w="4315" w:type="dxa"/>
          </w:tcPr>
          <w:p w14:paraId="718991C8" w14:textId="77777777" w:rsidR="006A330A" w:rsidRDefault="00000000">
            <w:r>
              <w:t>Adaptation and perseverance</w:t>
            </w:r>
          </w:p>
        </w:tc>
      </w:tr>
    </w:tbl>
    <w:p w14:paraId="3BFAB981" w14:textId="77777777" w:rsidR="00883594" w:rsidRDefault="00883594"/>
    <w:sectPr w:rsidR="008835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9353541">
    <w:abstractNumId w:val="8"/>
  </w:num>
  <w:num w:numId="2" w16cid:durableId="1568958655">
    <w:abstractNumId w:val="6"/>
  </w:num>
  <w:num w:numId="3" w16cid:durableId="1276130897">
    <w:abstractNumId w:val="5"/>
  </w:num>
  <w:num w:numId="4" w16cid:durableId="1991015253">
    <w:abstractNumId w:val="4"/>
  </w:num>
  <w:num w:numId="5" w16cid:durableId="1210916052">
    <w:abstractNumId w:val="7"/>
  </w:num>
  <w:num w:numId="6" w16cid:durableId="1480729009">
    <w:abstractNumId w:val="3"/>
  </w:num>
  <w:num w:numId="7" w16cid:durableId="710304500">
    <w:abstractNumId w:val="2"/>
  </w:num>
  <w:num w:numId="8" w16cid:durableId="672683409">
    <w:abstractNumId w:val="1"/>
  </w:num>
  <w:num w:numId="9" w16cid:durableId="127894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87241"/>
    <w:rsid w:val="004D6F87"/>
    <w:rsid w:val="006931DA"/>
    <w:rsid w:val="006A330A"/>
    <w:rsid w:val="00716680"/>
    <w:rsid w:val="007F0C48"/>
    <w:rsid w:val="00883594"/>
    <w:rsid w:val="00AA1D8D"/>
    <w:rsid w:val="00B47730"/>
    <w:rsid w:val="00CB0664"/>
    <w:rsid w:val="00D50D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349B0A"/>
  <w14:defaultImageDpi w14:val="300"/>
  <w15:docId w15:val="{F800F9A6-DE55-44DB-8481-58793FEB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16</Pages>
  <Words>5458</Words>
  <Characters>30023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Tim Vervenne</cp:lastModifiedBy>
  <cp:revision>3</cp:revision>
  <dcterms:created xsi:type="dcterms:W3CDTF">2025-05-07T12:43:00Z</dcterms:created>
  <dcterms:modified xsi:type="dcterms:W3CDTF">2025-05-07T13:56:00Z</dcterms:modified>
  <cp:category/>
</cp:coreProperties>
</file>